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F52EE" w14:textId="77777777" w:rsidR="007A5AA6" w:rsidRPr="00C230A4" w:rsidRDefault="00B4696F">
      <w:pPr>
        <w:pStyle w:val="Title"/>
        <w:rPr>
          <w:rFonts w:ascii="Aptos Narrow" w:hAnsi="Aptos Narrow"/>
          <w:sz w:val="24"/>
          <w:szCs w:val="24"/>
        </w:rPr>
      </w:pPr>
      <w:r w:rsidRPr="00C230A4">
        <w:rPr>
          <w:rFonts w:ascii="Aptos Narrow" w:hAnsi="Aptos Narrow"/>
          <w:sz w:val="24"/>
          <w:szCs w:val="24"/>
        </w:rPr>
        <w:t>Project Documentation</w:t>
      </w:r>
    </w:p>
    <w:p w14:paraId="362D3F8A" w14:textId="41D6CA9A" w:rsidR="007A5AA6" w:rsidRPr="00C230A4" w:rsidRDefault="00F868C3">
      <w:pPr>
        <w:pStyle w:val="Heading1"/>
        <w:rPr>
          <w:rFonts w:ascii="Aptos Narrow" w:hAnsi="Aptos Narrow"/>
          <w:sz w:val="20"/>
          <w:szCs w:val="20"/>
        </w:rPr>
      </w:pPr>
      <w:r w:rsidRPr="00C230A4">
        <w:rPr>
          <w:rFonts w:ascii="Aptos Narrow" w:hAnsi="Aptos Narrow"/>
          <w:sz w:val="20"/>
          <w:szCs w:val="20"/>
        </w:rPr>
        <w:t>SPREADSHEET (Excel)</w:t>
      </w:r>
    </w:p>
    <w:p w14:paraId="00EB6B20"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t>1. Creating a Job Code Column</w:t>
      </w:r>
    </w:p>
    <w:p w14:paraId="627963DE" w14:textId="77777777" w:rsidR="007A5AA6" w:rsidRPr="00BD3EC5" w:rsidRDefault="00B4696F">
      <w:pPr>
        <w:rPr>
          <w:rFonts w:ascii="Aptos Narrow" w:hAnsi="Aptos Narrow"/>
          <w:sz w:val="16"/>
          <w:szCs w:val="16"/>
        </w:rPr>
      </w:pPr>
      <w:r w:rsidRPr="00BD3EC5">
        <w:rPr>
          <w:rFonts w:ascii="Aptos Narrow" w:hAnsi="Aptos Narrow"/>
          <w:sz w:val="16"/>
          <w:szCs w:val="16"/>
        </w:rPr>
        <w:t>Created a job code column to detect repeated jobs. This was done using:</w:t>
      </w:r>
    </w:p>
    <w:p w14:paraId="65F93329"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    </w:t>
      </w:r>
      <w:r w:rsidRPr="00F868C3">
        <w:rPr>
          <w:rFonts w:ascii="Aptos Narrow" w:hAnsi="Aptos Narrow"/>
          <w:sz w:val="16"/>
          <w:szCs w:val="16"/>
          <w:highlight w:val="yellow"/>
        </w:rPr>
        <w:t>=[@[ihs_id</w:t>
      </w:r>
      <w:proofErr w:type="gramStart"/>
      <w:r w:rsidRPr="00F868C3">
        <w:rPr>
          <w:rFonts w:ascii="Aptos Narrow" w:hAnsi="Aptos Narrow"/>
          <w:sz w:val="16"/>
          <w:szCs w:val="16"/>
          <w:highlight w:val="yellow"/>
        </w:rPr>
        <w:t>]]&amp;</w:t>
      </w:r>
      <w:proofErr w:type="gramEnd"/>
      <w:r w:rsidRPr="00F868C3">
        <w:rPr>
          <w:rFonts w:ascii="Aptos Narrow" w:hAnsi="Aptos Narrow"/>
          <w:sz w:val="16"/>
          <w:szCs w:val="16"/>
          <w:highlight w:val="yellow"/>
        </w:rPr>
        <w:t>" - "&amp;[@fault]</w:t>
      </w:r>
    </w:p>
    <w:p w14:paraId="242C8656"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This formula combines the </w:t>
      </w:r>
      <w:proofErr w:type="spellStart"/>
      <w:r w:rsidRPr="00BD3EC5">
        <w:rPr>
          <w:rFonts w:ascii="Aptos Narrow" w:hAnsi="Aptos Narrow"/>
          <w:sz w:val="16"/>
          <w:szCs w:val="16"/>
        </w:rPr>
        <w:t>ihs_id</w:t>
      </w:r>
      <w:proofErr w:type="spellEnd"/>
      <w:r w:rsidRPr="00BD3EC5">
        <w:rPr>
          <w:rFonts w:ascii="Aptos Narrow" w:hAnsi="Aptos Narrow"/>
          <w:sz w:val="16"/>
          <w:szCs w:val="16"/>
        </w:rPr>
        <w:t xml:space="preserve"> and fault columns, allowing easy detection of duplicate jobs.</w:t>
      </w:r>
    </w:p>
    <w:p w14:paraId="5B2A4DEF"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t>2. Job Classification</w:t>
      </w:r>
    </w:p>
    <w:p w14:paraId="7D02DC22" w14:textId="437FD288" w:rsidR="007A5AA6" w:rsidRPr="00BD3EC5" w:rsidRDefault="00B4696F" w:rsidP="00F868C3">
      <w:pPr>
        <w:rPr>
          <w:rFonts w:ascii="Aptos Narrow" w:hAnsi="Aptos Narrow"/>
          <w:sz w:val="16"/>
          <w:szCs w:val="16"/>
        </w:rPr>
      </w:pPr>
      <w:r w:rsidRPr="00BD3EC5">
        <w:rPr>
          <w:rFonts w:ascii="Aptos Narrow" w:hAnsi="Aptos Narrow"/>
          <w:sz w:val="16"/>
          <w:szCs w:val="16"/>
        </w:rPr>
        <w:t xml:space="preserve">To classify jobs based on fault descriptions, I used:  </w:t>
      </w:r>
      <w:r w:rsidRPr="00BD3EC5">
        <w:rPr>
          <w:rFonts w:ascii="Aptos Narrow" w:hAnsi="Aptos Narrow"/>
          <w:sz w:val="16"/>
          <w:szCs w:val="16"/>
        </w:rPr>
        <w:br/>
        <w:t xml:space="preserve">    </w:t>
      </w:r>
      <w:r w:rsidRPr="00F868C3">
        <w:rPr>
          <w:rFonts w:ascii="Aptos Narrow" w:hAnsi="Aptos Narrow"/>
          <w:sz w:val="16"/>
          <w:szCs w:val="16"/>
          <w:highlight w:val="yellow"/>
        </w:rPr>
        <w:t>=IF(ISNUMBER(SEARCH("Movement", [@fault])),</w:t>
      </w:r>
      <w:r w:rsidRPr="00F868C3">
        <w:rPr>
          <w:rFonts w:ascii="Aptos Narrow" w:hAnsi="Aptos Narrow"/>
          <w:sz w:val="16"/>
          <w:szCs w:val="16"/>
          <w:highlight w:val="yellow"/>
        </w:rPr>
        <w:br/>
        <w:t xml:space="preserve">        IFERROR(INDEX(</w:t>
      </w:r>
      <w:proofErr w:type="spellStart"/>
      <w:r w:rsidRPr="00F868C3">
        <w:rPr>
          <w:rFonts w:ascii="Aptos Narrow" w:hAnsi="Aptos Narrow"/>
          <w:sz w:val="16"/>
          <w:szCs w:val="16"/>
          <w:highlight w:val="yellow"/>
        </w:rPr>
        <w:t>dimensions.xlsx!ihs_price</w:t>
      </w:r>
      <w:proofErr w:type="spellEnd"/>
      <w:r w:rsidRPr="00F868C3">
        <w:rPr>
          <w:rFonts w:ascii="Aptos Narrow" w:hAnsi="Aptos Narrow"/>
          <w:sz w:val="16"/>
          <w:szCs w:val="16"/>
          <w:highlight w:val="yellow"/>
        </w:rPr>
        <w:t>[Group], MATCH(TRUE, ISNUMBER(SEARCH(</w:t>
      </w:r>
      <w:proofErr w:type="spellStart"/>
      <w:r w:rsidRPr="00F868C3">
        <w:rPr>
          <w:rFonts w:ascii="Aptos Narrow" w:hAnsi="Aptos Narrow"/>
          <w:sz w:val="16"/>
          <w:szCs w:val="16"/>
          <w:highlight w:val="yellow"/>
        </w:rPr>
        <w:t>dimensions.xlsx!ihs_price</w:t>
      </w:r>
      <w:proofErr w:type="spellEnd"/>
      <w:r w:rsidRPr="00F868C3">
        <w:rPr>
          <w:rFonts w:ascii="Aptos Narrow" w:hAnsi="Aptos Narrow"/>
          <w:sz w:val="16"/>
          <w:szCs w:val="16"/>
          <w:highlight w:val="yellow"/>
        </w:rPr>
        <w:t>[Group], [@fault])), 0)), "Crosscheck"),</w:t>
      </w:r>
      <w:r w:rsidRPr="00F868C3">
        <w:rPr>
          <w:rFonts w:ascii="Aptos Narrow" w:hAnsi="Aptos Narrow"/>
          <w:sz w:val="16"/>
          <w:szCs w:val="16"/>
          <w:highlight w:val="yellow"/>
        </w:rPr>
        <w:br/>
        <w:t xml:space="preserve">        IF(ISNUMBER(SEARCH("MDG", [@fault])),</w:t>
      </w:r>
      <w:r w:rsidRPr="00F868C3">
        <w:rPr>
          <w:rFonts w:ascii="Aptos Narrow" w:hAnsi="Aptos Narrow"/>
          <w:sz w:val="16"/>
          <w:szCs w:val="16"/>
          <w:highlight w:val="yellow"/>
        </w:rPr>
        <w:br/>
        <w:t xml:space="preserve">            IFERROR(INDEX(</w:t>
      </w:r>
      <w:proofErr w:type="spellStart"/>
      <w:r w:rsidRPr="00F868C3">
        <w:rPr>
          <w:rFonts w:ascii="Aptos Narrow" w:hAnsi="Aptos Narrow"/>
          <w:sz w:val="16"/>
          <w:szCs w:val="16"/>
          <w:highlight w:val="yellow"/>
        </w:rPr>
        <w:t>dimensions.xlsx!ihs_price</w:t>
      </w:r>
      <w:proofErr w:type="spellEnd"/>
      <w:r w:rsidRPr="00F868C3">
        <w:rPr>
          <w:rFonts w:ascii="Aptos Narrow" w:hAnsi="Aptos Narrow"/>
          <w:sz w:val="16"/>
          <w:szCs w:val="16"/>
          <w:highlight w:val="yellow"/>
        </w:rPr>
        <w:t>[Group], MATCH(TRUE, ISNUMBER(SEARCH(</w:t>
      </w:r>
      <w:proofErr w:type="spellStart"/>
      <w:r w:rsidRPr="00F868C3">
        <w:rPr>
          <w:rFonts w:ascii="Aptos Narrow" w:hAnsi="Aptos Narrow"/>
          <w:sz w:val="16"/>
          <w:szCs w:val="16"/>
          <w:highlight w:val="yellow"/>
        </w:rPr>
        <w:t>dimensions.xlsx!ihs_price</w:t>
      </w:r>
      <w:proofErr w:type="spellEnd"/>
      <w:r w:rsidRPr="00F868C3">
        <w:rPr>
          <w:rFonts w:ascii="Aptos Narrow" w:hAnsi="Aptos Narrow"/>
          <w:sz w:val="16"/>
          <w:szCs w:val="16"/>
          <w:highlight w:val="yellow"/>
        </w:rPr>
        <w:t>[Group], [@fault])), 0)), "Crosscheck"),</w:t>
      </w:r>
      <w:r w:rsidRPr="00F868C3">
        <w:rPr>
          <w:rFonts w:ascii="Aptos Narrow" w:hAnsi="Aptos Narrow"/>
          <w:sz w:val="16"/>
          <w:szCs w:val="16"/>
          <w:highlight w:val="yellow"/>
        </w:rPr>
        <w:br/>
        <w:t xml:space="preserve">            XLOOKUP([@fault], </w:t>
      </w:r>
      <w:proofErr w:type="spellStart"/>
      <w:r w:rsidRPr="00F868C3">
        <w:rPr>
          <w:rFonts w:ascii="Aptos Narrow" w:hAnsi="Aptos Narrow"/>
          <w:sz w:val="16"/>
          <w:szCs w:val="16"/>
          <w:highlight w:val="yellow"/>
        </w:rPr>
        <w:t>dimensions.xlsx!ihs_price</w:t>
      </w:r>
      <w:proofErr w:type="spellEnd"/>
      <w:r w:rsidRPr="00F868C3">
        <w:rPr>
          <w:rFonts w:ascii="Aptos Narrow" w:hAnsi="Aptos Narrow"/>
          <w:sz w:val="16"/>
          <w:szCs w:val="16"/>
          <w:highlight w:val="yellow"/>
        </w:rPr>
        <w:t xml:space="preserve">[fault], </w:t>
      </w:r>
      <w:proofErr w:type="spellStart"/>
      <w:r w:rsidRPr="00F868C3">
        <w:rPr>
          <w:rFonts w:ascii="Aptos Narrow" w:hAnsi="Aptos Narrow"/>
          <w:sz w:val="16"/>
          <w:szCs w:val="16"/>
          <w:highlight w:val="yellow"/>
        </w:rPr>
        <w:t>dimensions.xlsx!ihs_price</w:t>
      </w:r>
      <w:proofErr w:type="spellEnd"/>
      <w:r w:rsidRPr="00F868C3">
        <w:rPr>
          <w:rFonts w:ascii="Aptos Narrow" w:hAnsi="Aptos Narrow"/>
          <w:sz w:val="16"/>
          <w:szCs w:val="16"/>
          <w:highlight w:val="yellow"/>
        </w:rPr>
        <w:t>[Group], "Crosscheck")</w:t>
      </w:r>
      <w:r w:rsidRPr="00F868C3">
        <w:rPr>
          <w:rFonts w:ascii="Aptos Narrow" w:hAnsi="Aptos Narrow"/>
          <w:sz w:val="16"/>
          <w:szCs w:val="16"/>
          <w:highlight w:val="yellow"/>
        </w:rPr>
        <w:br/>
        <w:t xml:space="preserve">        )</w:t>
      </w:r>
      <w:r w:rsidRPr="00F868C3">
        <w:rPr>
          <w:rFonts w:ascii="Aptos Narrow" w:hAnsi="Aptos Narrow"/>
          <w:sz w:val="16"/>
          <w:szCs w:val="16"/>
          <w:highlight w:val="yellow"/>
        </w:rPr>
        <w:br/>
        <w:t xml:space="preserve">    )</w:t>
      </w:r>
      <w:r w:rsidRPr="00BD3EC5">
        <w:rPr>
          <w:rFonts w:ascii="Aptos Narrow" w:hAnsi="Aptos Narrow"/>
          <w:sz w:val="16"/>
          <w:szCs w:val="16"/>
        </w:rPr>
        <w:t xml:space="preserve">    </w:t>
      </w:r>
      <w:r w:rsidR="00F868C3">
        <w:rPr>
          <w:rFonts w:ascii="Aptos Narrow" w:hAnsi="Aptos Narrow"/>
          <w:sz w:val="16"/>
          <w:szCs w:val="16"/>
        </w:rPr>
        <w:br/>
      </w:r>
      <w:r w:rsidRPr="00BD3EC5">
        <w:rPr>
          <w:rFonts w:ascii="Aptos Narrow" w:hAnsi="Aptos Narrow"/>
          <w:sz w:val="16"/>
          <w:szCs w:val="16"/>
        </w:rPr>
        <w:t>This helps categorize the jobs based on keywords in the fault field, providing easy tracking.</w:t>
      </w:r>
    </w:p>
    <w:p w14:paraId="71C3F6EA"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t>3. Payment Classification</w:t>
      </w:r>
    </w:p>
    <w:p w14:paraId="432AC590" w14:textId="15FF90F2" w:rsidR="00152C37" w:rsidRPr="00BD3EC5" w:rsidRDefault="00B4696F" w:rsidP="00C230A4">
      <w:pPr>
        <w:rPr>
          <w:rFonts w:ascii="Aptos Narrow" w:hAnsi="Aptos Narrow"/>
          <w:sz w:val="16"/>
          <w:szCs w:val="16"/>
        </w:rPr>
      </w:pPr>
      <w:r w:rsidRPr="00BD3EC5">
        <w:rPr>
          <w:rFonts w:ascii="Aptos Narrow" w:hAnsi="Aptos Narrow"/>
          <w:sz w:val="16"/>
          <w:szCs w:val="16"/>
        </w:rPr>
        <w:t>Classified the payment reference based on job closure methods, Created another formula:</w:t>
      </w:r>
      <w:r w:rsidRPr="00BD3EC5">
        <w:rPr>
          <w:rFonts w:ascii="Aptos Narrow" w:hAnsi="Aptos Narrow"/>
          <w:sz w:val="16"/>
          <w:szCs w:val="16"/>
        </w:rPr>
        <w:br/>
        <w:t xml:space="preserve">    </w:t>
      </w:r>
      <w:r w:rsidRPr="00F868C3">
        <w:rPr>
          <w:rFonts w:ascii="Aptos Narrow" w:hAnsi="Aptos Narrow"/>
          <w:sz w:val="16"/>
          <w:szCs w:val="16"/>
          <w:highlight w:val="yellow"/>
        </w:rPr>
        <w:t>=IF([@[payment_ref]]="MRF", "Warehouse",</w:t>
      </w:r>
      <w:r w:rsidRPr="00F868C3">
        <w:rPr>
          <w:rFonts w:ascii="Aptos Narrow" w:hAnsi="Aptos Narrow"/>
          <w:sz w:val="16"/>
          <w:szCs w:val="16"/>
          <w:highlight w:val="yellow"/>
        </w:rPr>
        <w:br/>
        <w:t xml:space="preserve">        IF(LEFT([@[payment_ref]], 3)="PO-", "Outsource",</w:t>
      </w:r>
      <w:r w:rsidRPr="00F868C3">
        <w:rPr>
          <w:rFonts w:ascii="Aptos Narrow" w:hAnsi="Aptos Narrow"/>
          <w:sz w:val="16"/>
          <w:szCs w:val="16"/>
          <w:highlight w:val="yellow"/>
        </w:rPr>
        <w:br/>
        <w:t xml:space="preserve">        IF(LEFT([@[payment_ref]], 6)="Vendor", "Outsource",</w:t>
      </w:r>
      <w:r w:rsidRPr="00F868C3">
        <w:rPr>
          <w:rFonts w:ascii="Aptos Narrow" w:hAnsi="Aptos Narrow"/>
          <w:sz w:val="16"/>
          <w:szCs w:val="16"/>
          <w:highlight w:val="yellow"/>
        </w:rPr>
        <w:br/>
        <w:t xml:space="preserve">        IF(LEFT([@[payment_ref]], 3)="IHS", "Employee",</w:t>
      </w:r>
      <w:r w:rsidRPr="00F868C3">
        <w:rPr>
          <w:rFonts w:ascii="Aptos Narrow" w:hAnsi="Aptos Narrow"/>
          <w:sz w:val="16"/>
          <w:szCs w:val="16"/>
          <w:highlight w:val="yellow"/>
        </w:rPr>
        <w:br/>
        <w:t xml:space="preserve">        IF(LEFT([@[payment_ref]], 5)="Raise", "Employee",</w:t>
      </w:r>
      <w:r w:rsidRPr="00F868C3">
        <w:rPr>
          <w:rFonts w:ascii="Aptos Narrow" w:hAnsi="Aptos Narrow"/>
          <w:sz w:val="16"/>
          <w:szCs w:val="16"/>
          <w:highlight w:val="yellow"/>
        </w:rPr>
        <w:br/>
        <w:t xml:space="preserve">        IF(LEFT([@[payment_ref]], 2)="AR", "Employee", "Employee"))))))</w:t>
      </w:r>
      <w:r w:rsidRPr="00BD3EC5">
        <w:rPr>
          <w:rFonts w:ascii="Aptos Narrow" w:hAnsi="Aptos Narrow"/>
          <w:sz w:val="16"/>
          <w:szCs w:val="16"/>
        </w:rPr>
        <w:br/>
        <w:t xml:space="preserve">This formula divides jobs into "Warehouse", "Outsource", or "Employee", based on the job's </w:t>
      </w:r>
      <w:proofErr w:type="spellStart"/>
      <w:r w:rsidRPr="00BD3EC5">
        <w:rPr>
          <w:rFonts w:ascii="Aptos Narrow" w:hAnsi="Aptos Narrow"/>
          <w:sz w:val="16"/>
          <w:szCs w:val="16"/>
        </w:rPr>
        <w:t>payment_ref</w:t>
      </w:r>
      <w:proofErr w:type="spellEnd"/>
      <w:r w:rsidRPr="00BD3EC5">
        <w:rPr>
          <w:rFonts w:ascii="Aptos Narrow" w:hAnsi="Aptos Narrow"/>
          <w:sz w:val="16"/>
          <w:szCs w:val="16"/>
        </w:rPr>
        <w:t>.</w:t>
      </w:r>
    </w:p>
    <w:p w14:paraId="5AEA0B10" w14:textId="7AD5BA1F" w:rsidR="007A5AA6" w:rsidRPr="00C230A4" w:rsidRDefault="00F868C3">
      <w:pPr>
        <w:pStyle w:val="Heading1"/>
        <w:rPr>
          <w:rFonts w:ascii="Aptos Narrow" w:hAnsi="Aptos Narrow"/>
          <w:sz w:val="20"/>
          <w:szCs w:val="20"/>
        </w:rPr>
      </w:pPr>
      <w:r w:rsidRPr="00C230A4">
        <w:rPr>
          <w:rFonts w:ascii="Aptos Narrow" w:hAnsi="Aptos Narrow"/>
          <w:sz w:val="20"/>
          <w:szCs w:val="20"/>
        </w:rPr>
        <w:t>PYTHON (Pandas)</w:t>
      </w:r>
    </w:p>
    <w:p w14:paraId="5FB75846"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t>1. Data Loading and Inspection</w:t>
      </w:r>
    </w:p>
    <w:p w14:paraId="3D4C1235" w14:textId="31A4B4C8" w:rsidR="007A5AA6" w:rsidRPr="00BD3EC5" w:rsidRDefault="00B4696F" w:rsidP="00F868C3">
      <w:pPr>
        <w:rPr>
          <w:rFonts w:ascii="Aptos Narrow" w:hAnsi="Aptos Narrow"/>
          <w:sz w:val="16"/>
          <w:szCs w:val="16"/>
        </w:rPr>
      </w:pPr>
      <w:r w:rsidRPr="00BD3EC5">
        <w:rPr>
          <w:rFonts w:ascii="Aptos Narrow" w:hAnsi="Aptos Narrow"/>
          <w:sz w:val="16"/>
          <w:szCs w:val="16"/>
        </w:rPr>
        <w:t xml:space="preserve">First, I loaded the data and checked for missing values using pandas:  </w:t>
      </w:r>
      <w:r w:rsidRPr="00BD3EC5">
        <w:rPr>
          <w:rFonts w:ascii="Aptos Narrow" w:hAnsi="Aptos Narrow"/>
          <w:sz w:val="16"/>
          <w:szCs w:val="16"/>
        </w:rPr>
        <w:br/>
        <w:t xml:space="preserve">    </w:t>
      </w:r>
      <w:r w:rsidRPr="00C230A4">
        <w:rPr>
          <w:rFonts w:ascii="Aptos Narrow" w:hAnsi="Aptos Narrow"/>
          <w:sz w:val="16"/>
          <w:szCs w:val="16"/>
          <w:highlight w:val="yellow"/>
        </w:rPr>
        <w:t>import pandas as pd</w:t>
      </w:r>
      <w:r w:rsidRPr="00C230A4">
        <w:rPr>
          <w:rFonts w:ascii="Aptos Narrow" w:hAnsi="Aptos Narrow"/>
          <w:sz w:val="16"/>
          <w:szCs w:val="16"/>
          <w:highlight w:val="yellow"/>
        </w:rPr>
        <w:br/>
        <w:t xml:space="preserve">    # Load Data</w:t>
      </w:r>
      <w:r w:rsidRPr="00C230A4">
        <w:rPr>
          <w:rFonts w:ascii="Aptos Narrow" w:hAnsi="Aptos Narrow"/>
          <w:sz w:val="16"/>
          <w:szCs w:val="16"/>
          <w:highlight w:val="yellow"/>
        </w:rPr>
        <w:br/>
        <w:t xml:space="preserve">    </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 xml:space="preserve"> = </w:t>
      </w:r>
      <w:proofErr w:type="spellStart"/>
      <w:r w:rsidRPr="00C230A4">
        <w:rPr>
          <w:rFonts w:ascii="Aptos Narrow" w:hAnsi="Aptos Narrow"/>
          <w:sz w:val="16"/>
          <w:szCs w:val="16"/>
          <w:highlight w:val="yellow"/>
        </w:rPr>
        <w:t>pd.read_excel</w:t>
      </w:r>
      <w:proofErr w:type="spellEnd"/>
      <w:r w:rsidRPr="00C230A4">
        <w:rPr>
          <w:rFonts w:ascii="Aptos Narrow" w:hAnsi="Aptos Narrow"/>
          <w:sz w:val="16"/>
          <w:szCs w:val="16"/>
          <w:highlight w:val="yellow"/>
        </w:rPr>
        <w:t>('Excel//fact.xlsx')</w:t>
      </w:r>
      <w:r w:rsidRPr="00C230A4">
        <w:rPr>
          <w:rFonts w:ascii="Aptos Narrow" w:hAnsi="Aptos Narrow"/>
          <w:sz w:val="16"/>
          <w:szCs w:val="16"/>
          <w:highlight w:val="yellow"/>
        </w:rPr>
        <w:br/>
        <w:t xml:space="preserve">    # Display the column names and check for missing values</w:t>
      </w:r>
      <w:r w:rsidRPr="00C230A4">
        <w:rPr>
          <w:rFonts w:ascii="Aptos Narrow" w:hAnsi="Aptos Narrow"/>
          <w:sz w:val="16"/>
          <w:szCs w:val="16"/>
          <w:highlight w:val="yellow"/>
        </w:rPr>
        <w:br/>
        <w:t xml:space="preserve">    print(</w:t>
      </w:r>
      <w:proofErr w:type="spellStart"/>
      <w:r w:rsidRPr="00C230A4">
        <w:rPr>
          <w:rFonts w:ascii="Aptos Narrow" w:hAnsi="Aptos Narrow"/>
          <w:sz w:val="16"/>
          <w:szCs w:val="16"/>
          <w:highlight w:val="yellow"/>
        </w:rPr>
        <w:t>df.columns</w:t>
      </w:r>
      <w:proofErr w:type="spellEnd"/>
      <w:r w:rsidRPr="00C230A4">
        <w:rPr>
          <w:rFonts w:ascii="Aptos Narrow" w:hAnsi="Aptos Narrow"/>
          <w:sz w:val="16"/>
          <w:szCs w:val="16"/>
          <w:highlight w:val="yellow"/>
        </w:rPr>
        <w:t>)</w:t>
      </w:r>
      <w:r w:rsidRPr="00C230A4">
        <w:rPr>
          <w:rFonts w:ascii="Aptos Narrow" w:hAnsi="Aptos Narrow"/>
          <w:sz w:val="16"/>
          <w:szCs w:val="16"/>
          <w:highlight w:val="yellow"/>
        </w:rPr>
        <w:br/>
        <w:t xml:space="preserve">    print(</w:t>
      </w:r>
      <w:proofErr w:type="spellStart"/>
      <w:r w:rsidRPr="00C230A4">
        <w:rPr>
          <w:rFonts w:ascii="Aptos Narrow" w:hAnsi="Aptos Narrow"/>
          <w:sz w:val="16"/>
          <w:szCs w:val="16"/>
          <w:highlight w:val="yellow"/>
        </w:rPr>
        <w:t>df.isnull</w:t>
      </w:r>
      <w:proofErr w:type="spellEnd"/>
      <w:r w:rsidRPr="00C230A4">
        <w:rPr>
          <w:rFonts w:ascii="Aptos Narrow" w:hAnsi="Aptos Narrow"/>
          <w:sz w:val="16"/>
          <w:szCs w:val="16"/>
          <w:highlight w:val="yellow"/>
        </w:rPr>
        <w:t>().sum())</w:t>
      </w:r>
      <w:r w:rsidRPr="00BD3EC5">
        <w:rPr>
          <w:rFonts w:ascii="Aptos Narrow" w:hAnsi="Aptos Narrow"/>
          <w:sz w:val="16"/>
          <w:szCs w:val="16"/>
        </w:rPr>
        <w:t xml:space="preserve">   </w:t>
      </w:r>
      <w:r w:rsidR="00C230A4">
        <w:rPr>
          <w:rFonts w:ascii="Aptos Narrow" w:hAnsi="Aptos Narrow"/>
          <w:sz w:val="16"/>
          <w:szCs w:val="16"/>
        </w:rPr>
        <w:br/>
      </w:r>
      <w:r w:rsidRPr="00BD3EC5">
        <w:rPr>
          <w:rFonts w:ascii="Aptos Narrow" w:hAnsi="Aptos Narrow"/>
          <w:sz w:val="16"/>
          <w:szCs w:val="16"/>
        </w:rPr>
        <w:t xml:space="preserve">Here, columns like </w:t>
      </w:r>
      <w:proofErr w:type="spellStart"/>
      <w:r w:rsidRPr="00BD3EC5">
        <w:rPr>
          <w:rFonts w:ascii="Aptos Narrow" w:hAnsi="Aptos Narrow"/>
          <w:sz w:val="16"/>
          <w:szCs w:val="16"/>
        </w:rPr>
        <w:t>approval_date</w:t>
      </w:r>
      <w:proofErr w:type="spellEnd"/>
      <w:r w:rsidRPr="00BD3EC5">
        <w:rPr>
          <w:rFonts w:ascii="Aptos Narrow" w:hAnsi="Aptos Narrow"/>
          <w:sz w:val="16"/>
          <w:szCs w:val="16"/>
        </w:rPr>
        <w:t xml:space="preserve">, </w:t>
      </w:r>
      <w:proofErr w:type="spellStart"/>
      <w:r w:rsidRPr="00BD3EC5">
        <w:rPr>
          <w:rFonts w:ascii="Aptos Narrow" w:hAnsi="Aptos Narrow"/>
          <w:sz w:val="16"/>
          <w:szCs w:val="16"/>
        </w:rPr>
        <w:t>closure_date</w:t>
      </w:r>
      <w:proofErr w:type="spellEnd"/>
      <w:r w:rsidRPr="00BD3EC5">
        <w:rPr>
          <w:rFonts w:ascii="Aptos Narrow" w:hAnsi="Aptos Narrow"/>
          <w:sz w:val="16"/>
          <w:szCs w:val="16"/>
        </w:rPr>
        <w:t xml:space="preserve">, and </w:t>
      </w:r>
      <w:proofErr w:type="spellStart"/>
      <w:r w:rsidRPr="00BD3EC5">
        <w:rPr>
          <w:rFonts w:ascii="Aptos Narrow" w:hAnsi="Aptos Narrow"/>
          <w:sz w:val="16"/>
          <w:szCs w:val="16"/>
        </w:rPr>
        <w:t>payment_ref</w:t>
      </w:r>
      <w:proofErr w:type="spellEnd"/>
      <w:r w:rsidRPr="00BD3EC5">
        <w:rPr>
          <w:rFonts w:ascii="Aptos Narrow" w:hAnsi="Aptos Narrow"/>
          <w:sz w:val="16"/>
          <w:szCs w:val="16"/>
        </w:rPr>
        <w:t xml:space="preserve"> were found to have missing values.</w:t>
      </w:r>
    </w:p>
    <w:p w14:paraId="2A635E3C"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t>2. Data Cleaning</w:t>
      </w:r>
    </w:p>
    <w:p w14:paraId="19BEDDCF" w14:textId="2EE74300" w:rsidR="007A5AA6" w:rsidRDefault="00B4696F" w:rsidP="00C230A4">
      <w:pPr>
        <w:rPr>
          <w:rFonts w:ascii="Aptos Narrow" w:hAnsi="Aptos Narrow"/>
          <w:sz w:val="16"/>
          <w:szCs w:val="16"/>
        </w:rPr>
      </w:pPr>
      <w:r w:rsidRPr="00BD3EC5">
        <w:rPr>
          <w:rFonts w:ascii="Aptos Narrow" w:hAnsi="Aptos Narrow"/>
          <w:sz w:val="16"/>
          <w:szCs w:val="16"/>
        </w:rPr>
        <w:t xml:space="preserve">Converted the </w:t>
      </w:r>
      <w:proofErr w:type="spellStart"/>
      <w:r w:rsidRPr="00BD3EC5">
        <w:rPr>
          <w:rFonts w:ascii="Aptos Narrow" w:hAnsi="Aptos Narrow"/>
          <w:sz w:val="16"/>
          <w:szCs w:val="16"/>
        </w:rPr>
        <w:t>approval_date</w:t>
      </w:r>
      <w:proofErr w:type="spellEnd"/>
      <w:r w:rsidRPr="00BD3EC5">
        <w:rPr>
          <w:rFonts w:ascii="Aptos Narrow" w:hAnsi="Aptos Narrow"/>
          <w:sz w:val="16"/>
          <w:szCs w:val="16"/>
        </w:rPr>
        <w:t xml:space="preserve"> column to a datetime format and handled missing values:</w:t>
      </w:r>
      <w:r w:rsidRPr="00BD3EC5">
        <w:rPr>
          <w:rFonts w:ascii="Aptos Narrow" w:hAnsi="Aptos Narrow"/>
          <w:sz w:val="16"/>
          <w:szCs w:val="16"/>
        </w:rPr>
        <w:br/>
        <w:t xml:space="preserve">    </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approval_date</w:t>
      </w:r>
      <w:proofErr w:type="spellEnd"/>
      <w:r w:rsidRPr="00C230A4">
        <w:rPr>
          <w:rFonts w:ascii="Aptos Narrow" w:hAnsi="Aptos Narrow"/>
          <w:sz w:val="16"/>
          <w:szCs w:val="16"/>
          <w:highlight w:val="yellow"/>
        </w:rPr>
        <w:t xml:space="preserve">'] = </w:t>
      </w:r>
      <w:proofErr w:type="spellStart"/>
      <w:r w:rsidRPr="00C230A4">
        <w:rPr>
          <w:rFonts w:ascii="Aptos Narrow" w:hAnsi="Aptos Narrow"/>
          <w:sz w:val="16"/>
          <w:szCs w:val="16"/>
          <w:highlight w:val="yellow"/>
        </w:rPr>
        <w:t>pd.to_datetime</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approval_date</w:t>
      </w:r>
      <w:proofErr w:type="spellEnd"/>
      <w:r w:rsidRPr="00C230A4">
        <w:rPr>
          <w:rFonts w:ascii="Aptos Narrow" w:hAnsi="Aptos Narrow"/>
          <w:sz w:val="16"/>
          <w:szCs w:val="16"/>
          <w:highlight w:val="yellow"/>
        </w:rPr>
        <w:t>'], errors='coerce')</w:t>
      </w:r>
      <w:r w:rsidRPr="00C230A4">
        <w:rPr>
          <w:rFonts w:ascii="Aptos Narrow" w:hAnsi="Aptos Narrow"/>
          <w:sz w:val="16"/>
          <w:szCs w:val="16"/>
          <w:highlight w:val="yellow"/>
        </w:rPr>
        <w:br/>
        <w:t xml:space="preserve">    </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 xml:space="preserve"> = </w:t>
      </w:r>
      <w:proofErr w:type="spellStart"/>
      <w:proofErr w:type="gramStart"/>
      <w:r w:rsidRPr="00C230A4">
        <w:rPr>
          <w:rFonts w:ascii="Aptos Narrow" w:hAnsi="Aptos Narrow"/>
          <w:sz w:val="16"/>
          <w:szCs w:val="16"/>
          <w:highlight w:val="yellow"/>
        </w:rPr>
        <w:t>df.dropna</w:t>
      </w:r>
      <w:proofErr w:type="spellEnd"/>
      <w:proofErr w:type="gramEnd"/>
      <w:r w:rsidRPr="00C230A4">
        <w:rPr>
          <w:rFonts w:ascii="Aptos Narrow" w:hAnsi="Aptos Narrow"/>
          <w:sz w:val="16"/>
          <w:szCs w:val="16"/>
          <w:highlight w:val="yellow"/>
        </w:rPr>
        <w:t>(subset=['</w:t>
      </w:r>
      <w:proofErr w:type="spellStart"/>
      <w:r w:rsidRPr="00C230A4">
        <w:rPr>
          <w:rFonts w:ascii="Aptos Narrow" w:hAnsi="Aptos Narrow"/>
          <w:sz w:val="16"/>
          <w:szCs w:val="16"/>
          <w:highlight w:val="yellow"/>
        </w:rPr>
        <w:t>approval_date</w:t>
      </w:r>
      <w:proofErr w:type="spellEnd"/>
      <w:r w:rsidRPr="00C230A4">
        <w:rPr>
          <w:rFonts w:ascii="Aptos Narrow" w:hAnsi="Aptos Narrow"/>
          <w:sz w:val="16"/>
          <w:szCs w:val="16"/>
          <w:highlight w:val="yellow"/>
        </w:rPr>
        <w:t>'])</w:t>
      </w:r>
      <w:r w:rsidRPr="00BD3EC5">
        <w:rPr>
          <w:rFonts w:ascii="Aptos Narrow" w:hAnsi="Aptos Narrow"/>
          <w:sz w:val="16"/>
          <w:szCs w:val="16"/>
        </w:rPr>
        <w:br/>
        <w:t>Reduced the dataset to 8,406 rows.</w:t>
      </w:r>
    </w:p>
    <w:p w14:paraId="59EBDD85" w14:textId="77777777" w:rsidR="00C230A4" w:rsidRDefault="00C230A4" w:rsidP="00C230A4">
      <w:pPr>
        <w:rPr>
          <w:rFonts w:ascii="Aptos Narrow" w:hAnsi="Aptos Narrow"/>
          <w:sz w:val="16"/>
          <w:szCs w:val="16"/>
        </w:rPr>
      </w:pPr>
    </w:p>
    <w:p w14:paraId="71FC8919" w14:textId="77777777" w:rsidR="00C230A4" w:rsidRPr="00BD3EC5" w:rsidRDefault="00C230A4" w:rsidP="00C230A4">
      <w:pPr>
        <w:rPr>
          <w:rFonts w:ascii="Aptos Narrow" w:hAnsi="Aptos Narrow"/>
          <w:sz w:val="16"/>
          <w:szCs w:val="16"/>
        </w:rPr>
      </w:pPr>
    </w:p>
    <w:p w14:paraId="4A501275"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lastRenderedPageBreak/>
        <w:t>3. Date Conversion for Analysis</w:t>
      </w:r>
    </w:p>
    <w:p w14:paraId="5E923E36" w14:textId="577EFEBD" w:rsidR="007A5AA6" w:rsidRPr="00BD3EC5" w:rsidRDefault="00B4696F" w:rsidP="00C230A4">
      <w:pPr>
        <w:rPr>
          <w:rFonts w:ascii="Aptos Narrow" w:hAnsi="Aptos Narrow"/>
          <w:sz w:val="16"/>
          <w:szCs w:val="16"/>
        </w:rPr>
      </w:pPr>
      <w:r w:rsidRPr="00BD3EC5">
        <w:rPr>
          <w:rFonts w:ascii="Aptos Narrow" w:hAnsi="Aptos Narrow"/>
          <w:sz w:val="16"/>
          <w:szCs w:val="16"/>
        </w:rPr>
        <w:t xml:space="preserve">Converted the </w:t>
      </w:r>
      <w:proofErr w:type="spellStart"/>
      <w:r w:rsidRPr="00BD3EC5">
        <w:rPr>
          <w:rFonts w:ascii="Aptos Narrow" w:hAnsi="Aptos Narrow"/>
          <w:sz w:val="16"/>
          <w:szCs w:val="16"/>
        </w:rPr>
        <w:t>rto_validation</w:t>
      </w:r>
      <w:proofErr w:type="spellEnd"/>
      <w:r w:rsidRPr="00BD3EC5">
        <w:rPr>
          <w:rFonts w:ascii="Aptos Narrow" w:hAnsi="Aptos Narrow"/>
          <w:sz w:val="16"/>
          <w:szCs w:val="16"/>
        </w:rPr>
        <w:t xml:space="preserve"> and </w:t>
      </w:r>
      <w:proofErr w:type="spellStart"/>
      <w:r w:rsidRPr="00BD3EC5">
        <w:rPr>
          <w:rFonts w:ascii="Aptos Narrow" w:hAnsi="Aptos Narrow"/>
          <w:sz w:val="16"/>
          <w:szCs w:val="16"/>
        </w:rPr>
        <w:t>revenue_month</w:t>
      </w:r>
      <w:proofErr w:type="spellEnd"/>
      <w:r w:rsidRPr="00BD3EC5">
        <w:rPr>
          <w:rFonts w:ascii="Aptos Narrow" w:hAnsi="Aptos Narrow"/>
          <w:sz w:val="16"/>
          <w:szCs w:val="16"/>
        </w:rPr>
        <w:t xml:space="preserve"> columns to month/year format to facilitate month-to-month analysis:</w:t>
      </w:r>
      <w:r w:rsidRPr="00BD3EC5">
        <w:rPr>
          <w:rFonts w:ascii="Aptos Narrow" w:hAnsi="Aptos Narrow"/>
          <w:sz w:val="16"/>
          <w:szCs w:val="16"/>
        </w:rPr>
        <w:br/>
        <w:t xml:space="preserve">    </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rto_validation</w:t>
      </w:r>
      <w:proofErr w:type="spellEnd"/>
      <w:r w:rsidRPr="00C230A4">
        <w:rPr>
          <w:rFonts w:ascii="Aptos Narrow" w:hAnsi="Aptos Narrow"/>
          <w:sz w:val="16"/>
          <w:szCs w:val="16"/>
          <w:highlight w:val="yellow"/>
        </w:rPr>
        <w:t xml:space="preserve">'] = </w:t>
      </w:r>
      <w:proofErr w:type="spellStart"/>
      <w:r w:rsidRPr="00C230A4">
        <w:rPr>
          <w:rFonts w:ascii="Aptos Narrow" w:hAnsi="Aptos Narrow"/>
          <w:sz w:val="16"/>
          <w:szCs w:val="16"/>
          <w:highlight w:val="yellow"/>
        </w:rPr>
        <w:t>pd.to_datetime</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rto_validation</w:t>
      </w:r>
      <w:proofErr w:type="spellEnd"/>
      <w:r w:rsidRPr="00C230A4">
        <w:rPr>
          <w:rFonts w:ascii="Aptos Narrow" w:hAnsi="Aptos Narrow"/>
          <w:sz w:val="16"/>
          <w:szCs w:val="16"/>
          <w:highlight w:val="yellow"/>
        </w:rPr>
        <w:t>'], errors='coerce'</w:t>
      </w:r>
      <w:proofErr w:type="gramStart"/>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dt.to</w:t>
      </w:r>
      <w:proofErr w:type="gramEnd"/>
      <w:r w:rsidRPr="00C230A4">
        <w:rPr>
          <w:rFonts w:ascii="Aptos Narrow" w:hAnsi="Aptos Narrow"/>
          <w:sz w:val="16"/>
          <w:szCs w:val="16"/>
          <w:highlight w:val="yellow"/>
        </w:rPr>
        <w:t>_period</w:t>
      </w:r>
      <w:proofErr w:type="spellEnd"/>
      <w:r w:rsidRPr="00C230A4">
        <w:rPr>
          <w:rFonts w:ascii="Aptos Narrow" w:hAnsi="Aptos Narrow"/>
          <w:sz w:val="16"/>
          <w:szCs w:val="16"/>
          <w:highlight w:val="yellow"/>
        </w:rPr>
        <w:t>('M')</w:t>
      </w:r>
      <w:r w:rsidRPr="00C230A4">
        <w:rPr>
          <w:rFonts w:ascii="Aptos Narrow" w:hAnsi="Aptos Narrow"/>
          <w:sz w:val="16"/>
          <w:szCs w:val="16"/>
          <w:highlight w:val="yellow"/>
        </w:rPr>
        <w:br/>
        <w:t xml:space="preserve">    </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revenue_month</w:t>
      </w:r>
      <w:proofErr w:type="spellEnd"/>
      <w:r w:rsidRPr="00C230A4">
        <w:rPr>
          <w:rFonts w:ascii="Aptos Narrow" w:hAnsi="Aptos Narrow"/>
          <w:sz w:val="16"/>
          <w:szCs w:val="16"/>
          <w:highlight w:val="yellow"/>
        </w:rPr>
        <w:t xml:space="preserve">'] = </w:t>
      </w:r>
      <w:proofErr w:type="spellStart"/>
      <w:r w:rsidRPr="00C230A4">
        <w:rPr>
          <w:rFonts w:ascii="Aptos Narrow" w:hAnsi="Aptos Narrow"/>
          <w:sz w:val="16"/>
          <w:szCs w:val="16"/>
          <w:highlight w:val="yellow"/>
        </w:rPr>
        <w:t>pd.to_datetime</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revenue_month</w:t>
      </w:r>
      <w:proofErr w:type="spellEnd"/>
      <w:r w:rsidRPr="00C230A4">
        <w:rPr>
          <w:rFonts w:ascii="Aptos Narrow" w:hAnsi="Aptos Narrow"/>
          <w:sz w:val="16"/>
          <w:szCs w:val="16"/>
          <w:highlight w:val="yellow"/>
        </w:rPr>
        <w:t>'], errors='coerce').</w:t>
      </w:r>
      <w:proofErr w:type="spellStart"/>
      <w:r w:rsidRPr="00C230A4">
        <w:rPr>
          <w:rFonts w:ascii="Aptos Narrow" w:hAnsi="Aptos Narrow"/>
          <w:sz w:val="16"/>
          <w:szCs w:val="16"/>
          <w:highlight w:val="yellow"/>
        </w:rPr>
        <w:t>dt.to_period</w:t>
      </w:r>
      <w:proofErr w:type="spellEnd"/>
      <w:r w:rsidRPr="00C230A4">
        <w:rPr>
          <w:rFonts w:ascii="Aptos Narrow" w:hAnsi="Aptos Narrow"/>
          <w:sz w:val="16"/>
          <w:szCs w:val="16"/>
          <w:highlight w:val="yellow"/>
        </w:rPr>
        <w:t>('M')</w:t>
      </w:r>
    </w:p>
    <w:p w14:paraId="2B69997A"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t>4. Data Renaming</w:t>
      </w:r>
    </w:p>
    <w:p w14:paraId="42FF8319" w14:textId="616494D9" w:rsidR="007A5AA6" w:rsidRPr="00BD3EC5" w:rsidRDefault="00B4696F" w:rsidP="00C230A4">
      <w:pPr>
        <w:rPr>
          <w:rFonts w:ascii="Aptos Narrow" w:hAnsi="Aptos Narrow"/>
          <w:sz w:val="16"/>
          <w:szCs w:val="16"/>
        </w:rPr>
      </w:pPr>
      <w:r w:rsidRPr="00BD3EC5">
        <w:rPr>
          <w:rFonts w:ascii="Aptos Narrow" w:hAnsi="Aptos Narrow"/>
          <w:sz w:val="16"/>
          <w:szCs w:val="16"/>
        </w:rPr>
        <w:t>Renamed the columns for clarity and better understanding:</w:t>
      </w:r>
      <w:r w:rsidRPr="00BD3EC5">
        <w:rPr>
          <w:rFonts w:ascii="Aptos Narrow" w:hAnsi="Aptos Narrow"/>
          <w:sz w:val="16"/>
          <w:szCs w:val="16"/>
        </w:rPr>
        <w:br/>
        <w:t xml:space="preserve">    </w:t>
      </w:r>
      <w:proofErr w:type="spellStart"/>
      <w:proofErr w:type="gramStart"/>
      <w:r w:rsidRPr="00C230A4">
        <w:rPr>
          <w:rFonts w:ascii="Aptos Narrow" w:hAnsi="Aptos Narrow"/>
          <w:sz w:val="16"/>
          <w:szCs w:val="16"/>
          <w:highlight w:val="yellow"/>
        </w:rPr>
        <w:t>df.rename</w:t>
      </w:r>
      <w:proofErr w:type="spellEnd"/>
      <w:proofErr w:type="gramEnd"/>
      <w:r w:rsidRPr="00C230A4">
        <w:rPr>
          <w:rFonts w:ascii="Aptos Narrow" w:hAnsi="Aptos Narrow"/>
          <w:sz w:val="16"/>
          <w:szCs w:val="16"/>
          <w:highlight w:val="yellow"/>
        </w:rPr>
        <w:t>(columns={</w:t>
      </w:r>
      <w:r w:rsidRPr="00C230A4">
        <w:rPr>
          <w:rFonts w:ascii="Aptos Narrow" w:hAnsi="Aptos Narrow"/>
          <w:sz w:val="16"/>
          <w:szCs w:val="16"/>
          <w:highlight w:val="yellow"/>
        </w:rPr>
        <w:br/>
        <w:t xml:space="preserve">        '</w:t>
      </w:r>
      <w:proofErr w:type="spellStart"/>
      <w:r w:rsidRPr="00C230A4">
        <w:rPr>
          <w:rFonts w:ascii="Aptos Narrow" w:hAnsi="Aptos Narrow"/>
          <w:sz w:val="16"/>
          <w:szCs w:val="16"/>
          <w:highlight w:val="yellow"/>
        </w:rPr>
        <w:t>jobcode</w:t>
      </w:r>
      <w:proofErr w:type="spellEnd"/>
      <w:r w:rsidRPr="00C230A4">
        <w:rPr>
          <w:rFonts w:ascii="Aptos Narrow" w:hAnsi="Aptos Narrow"/>
          <w:sz w:val="16"/>
          <w:szCs w:val="16"/>
          <w:highlight w:val="yellow"/>
        </w:rPr>
        <w:t>': '</w:t>
      </w:r>
      <w:proofErr w:type="spellStart"/>
      <w:r w:rsidRPr="00C230A4">
        <w:rPr>
          <w:rFonts w:ascii="Aptos Narrow" w:hAnsi="Aptos Narrow"/>
          <w:sz w:val="16"/>
          <w:szCs w:val="16"/>
          <w:highlight w:val="yellow"/>
        </w:rPr>
        <w:t>Job_Code</w:t>
      </w:r>
      <w:proofErr w:type="spellEnd"/>
      <w:r w:rsidRPr="00C230A4">
        <w:rPr>
          <w:rFonts w:ascii="Aptos Narrow" w:hAnsi="Aptos Narrow"/>
          <w:sz w:val="16"/>
          <w:szCs w:val="16"/>
          <w:highlight w:val="yellow"/>
        </w:rPr>
        <w:t>',</w:t>
      </w:r>
      <w:r w:rsidRPr="00C230A4">
        <w:rPr>
          <w:rFonts w:ascii="Aptos Narrow" w:hAnsi="Aptos Narrow"/>
          <w:sz w:val="16"/>
          <w:szCs w:val="16"/>
          <w:highlight w:val="yellow"/>
        </w:rPr>
        <w:br/>
        <w:t xml:space="preserve">        '</w:t>
      </w:r>
      <w:proofErr w:type="spellStart"/>
      <w:r w:rsidRPr="00C230A4">
        <w:rPr>
          <w:rFonts w:ascii="Aptos Narrow" w:hAnsi="Aptos Narrow"/>
          <w:sz w:val="16"/>
          <w:szCs w:val="16"/>
          <w:highlight w:val="yellow"/>
        </w:rPr>
        <w:t>request_date</w:t>
      </w:r>
      <w:proofErr w:type="spellEnd"/>
      <w:r w:rsidRPr="00C230A4">
        <w:rPr>
          <w:rFonts w:ascii="Aptos Narrow" w:hAnsi="Aptos Narrow"/>
          <w:sz w:val="16"/>
          <w:szCs w:val="16"/>
          <w:highlight w:val="yellow"/>
        </w:rPr>
        <w:t>': '</w:t>
      </w:r>
      <w:proofErr w:type="spellStart"/>
      <w:r w:rsidRPr="00C230A4">
        <w:rPr>
          <w:rFonts w:ascii="Aptos Narrow" w:hAnsi="Aptos Narrow"/>
          <w:sz w:val="16"/>
          <w:szCs w:val="16"/>
          <w:highlight w:val="yellow"/>
        </w:rPr>
        <w:t>Request_Date</w:t>
      </w:r>
      <w:proofErr w:type="spellEnd"/>
      <w:r w:rsidRPr="00C230A4">
        <w:rPr>
          <w:rFonts w:ascii="Aptos Narrow" w:hAnsi="Aptos Narrow"/>
          <w:sz w:val="16"/>
          <w:szCs w:val="16"/>
          <w:highlight w:val="yellow"/>
        </w:rPr>
        <w:t>',</w:t>
      </w:r>
      <w:r w:rsidRPr="00C230A4">
        <w:rPr>
          <w:rFonts w:ascii="Aptos Narrow" w:hAnsi="Aptos Narrow"/>
          <w:sz w:val="16"/>
          <w:szCs w:val="16"/>
          <w:highlight w:val="yellow"/>
        </w:rPr>
        <w:br/>
        <w:t xml:space="preserve">        # other renaming operations...</w:t>
      </w:r>
      <w:r w:rsidRPr="00C230A4">
        <w:rPr>
          <w:rFonts w:ascii="Aptos Narrow" w:hAnsi="Aptos Narrow"/>
          <w:sz w:val="16"/>
          <w:szCs w:val="16"/>
          <w:highlight w:val="yellow"/>
        </w:rPr>
        <w:br/>
        <w:t xml:space="preserve">    }, </w:t>
      </w:r>
      <w:proofErr w:type="spellStart"/>
      <w:r w:rsidRPr="00C230A4">
        <w:rPr>
          <w:rFonts w:ascii="Aptos Narrow" w:hAnsi="Aptos Narrow"/>
          <w:sz w:val="16"/>
          <w:szCs w:val="16"/>
          <w:highlight w:val="yellow"/>
        </w:rPr>
        <w:t>inplace</w:t>
      </w:r>
      <w:proofErr w:type="spellEnd"/>
      <w:r w:rsidRPr="00C230A4">
        <w:rPr>
          <w:rFonts w:ascii="Aptos Narrow" w:hAnsi="Aptos Narrow"/>
          <w:sz w:val="16"/>
          <w:szCs w:val="16"/>
          <w:highlight w:val="yellow"/>
        </w:rPr>
        <w:t>=True)</w:t>
      </w:r>
      <w:r w:rsidRPr="00BD3EC5">
        <w:rPr>
          <w:rFonts w:ascii="Aptos Narrow" w:hAnsi="Aptos Narrow"/>
          <w:sz w:val="16"/>
          <w:szCs w:val="16"/>
        </w:rPr>
        <w:br/>
        <w:t xml:space="preserve">    </w:t>
      </w:r>
    </w:p>
    <w:p w14:paraId="5F5534F1" w14:textId="178212CA" w:rsidR="007A5AA6" w:rsidRPr="00BD3EC5" w:rsidRDefault="00B4696F">
      <w:pPr>
        <w:pStyle w:val="Heading2"/>
        <w:rPr>
          <w:rFonts w:ascii="Aptos Narrow" w:hAnsi="Aptos Narrow"/>
          <w:sz w:val="16"/>
          <w:szCs w:val="16"/>
        </w:rPr>
      </w:pPr>
      <w:r w:rsidRPr="00BD3EC5">
        <w:rPr>
          <w:rFonts w:ascii="Aptos Narrow" w:hAnsi="Aptos Narrow"/>
          <w:sz w:val="16"/>
          <w:szCs w:val="16"/>
        </w:rPr>
        <w:t xml:space="preserve">5. </w:t>
      </w:r>
      <w:r w:rsidR="00C230A4">
        <w:rPr>
          <w:rFonts w:ascii="Aptos Narrow" w:hAnsi="Aptos Narrow"/>
          <w:sz w:val="16"/>
          <w:szCs w:val="16"/>
        </w:rPr>
        <w:t>EDA</w:t>
      </w:r>
    </w:p>
    <w:p w14:paraId="62DCD9BD" w14:textId="77777777" w:rsidR="007A5AA6" w:rsidRPr="00BD3EC5" w:rsidRDefault="00B4696F">
      <w:pPr>
        <w:rPr>
          <w:rFonts w:ascii="Aptos Narrow" w:hAnsi="Aptos Narrow"/>
          <w:sz w:val="16"/>
          <w:szCs w:val="16"/>
        </w:rPr>
      </w:pPr>
      <w:r w:rsidRPr="00BD3EC5">
        <w:rPr>
          <w:rFonts w:ascii="Aptos Narrow" w:hAnsi="Aptos Narrow"/>
          <w:sz w:val="16"/>
          <w:szCs w:val="16"/>
        </w:rPr>
        <w:t>We performed some basic exploratory analysis using pandas:</w:t>
      </w:r>
    </w:p>
    <w:p w14:paraId="4D9A1FD8"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    # Total number of requests (8406)</w:t>
      </w:r>
      <w:r w:rsidRPr="00BD3EC5">
        <w:rPr>
          <w:rFonts w:ascii="Aptos Narrow" w:hAnsi="Aptos Narrow"/>
          <w:sz w:val="16"/>
          <w:szCs w:val="16"/>
        </w:rPr>
        <w:br/>
        <w:t xml:space="preserve">    </w:t>
      </w:r>
      <w:proofErr w:type="spellStart"/>
      <w:r w:rsidRPr="00C230A4">
        <w:rPr>
          <w:rFonts w:ascii="Aptos Narrow" w:hAnsi="Aptos Narrow"/>
          <w:sz w:val="16"/>
          <w:szCs w:val="16"/>
          <w:highlight w:val="yellow"/>
        </w:rPr>
        <w:t>total_requests</w:t>
      </w:r>
      <w:proofErr w:type="spellEnd"/>
      <w:r w:rsidRPr="00C230A4">
        <w:rPr>
          <w:rFonts w:ascii="Aptos Narrow" w:hAnsi="Aptos Narrow"/>
          <w:sz w:val="16"/>
          <w:szCs w:val="16"/>
          <w:highlight w:val="yellow"/>
        </w:rPr>
        <w:t xml:space="preserve"> = </w:t>
      </w:r>
      <w:proofErr w:type="spellStart"/>
      <w:proofErr w:type="gramStart"/>
      <w:r w:rsidRPr="00C230A4">
        <w:rPr>
          <w:rFonts w:ascii="Aptos Narrow" w:hAnsi="Aptos Narrow"/>
          <w:sz w:val="16"/>
          <w:szCs w:val="16"/>
          <w:highlight w:val="yellow"/>
        </w:rPr>
        <w:t>df.shape</w:t>
      </w:r>
      <w:proofErr w:type="spellEnd"/>
      <w:proofErr w:type="gramEnd"/>
      <w:r w:rsidRPr="00C230A4">
        <w:rPr>
          <w:rFonts w:ascii="Aptos Narrow" w:hAnsi="Aptos Narrow"/>
          <w:sz w:val="16"/>
          <w:szCs w:val="16"/>
          <w:highlight w:val="yellow"/>
        </w:rPr>
        <w:t>[0]</w:t>
      </w:r>
      <w:r w:rsidRPr="00C230A4">
        <w:rPr>
          <w:rFonts w:ascii="Aptos Narrow" w:hAnsi="Aptos Narrow"/>
          <w:sz w:val="16"/>
          <w:szCs w:val="16"/>
          <w:highlight w:val="yellow"/>
        </w:rPr>
        <w:br/>
        <w:t xml:space="preserve">    print(</w:t>
      </w:r>
      <w:proofErr w:type="spellStart"/>
      <w:r w:rsidRPr="00C230A4">
        <w:rPr>
          <w:rFonts w:ascii="Aptos Narrow" w:hAnsi="Aptos Narrow"/>
          <w:sz w:val="16"/>
          <w:szCs w:val="16"/>
          <w:highlight w:val="yellow"/>
        </w:rPr>
        <w:t>f"Total</w:t>
      </w:r>
      <w:proofErr w:type="spellEnd"/>
      <w:r w:rsidRPr="00C230A4">
        <w:rPr>
          <w:rFonts w:ascii="Aptos Narrow" w:hAnsi="Aptos Narrow"/>
          <w:sz w:val="16"/>
          <w:szCs w:val="16"/>
          <w:highlight w:val="yellow"/>
        </w:rPr>
        <w:t xml:space="preserve"> Number of Requests: {</w:t>
      </w:r>
      <w:proofErr w:type="spellStart"/>
      <w:r w:rsidRPr="00C230A4">
        <w:rPr>
          <w:rFonts w:ascii="Aptos Narrow" w:hAnsi="Aptos Narrow"/>
          <w:sz w:val="16"/>
          <w:szCs w:val="16"/>
          <w:highlight w:val="yellow"/>
        </w:rPr>
        <w:t>total_requests</w:t>
      </w:r>
      <w:proofErr w:type="spellEnd"/>
      <w:r w:rsidRPr="00C230A4">
        <w:rPr>
          <w:rFonts w:ascii="Aptos Narrow" w:hAnsi="Aptos Narrow"/>
          <w:sz w:val="16"/>
          <w:szCs w:val="16"/>
          <w:highlight w:val="yellow"/>
        </w:rPr>
        <w:t>}")</w:t>
      </w:r>
    </w:p>
    <w:p w14:paraId="2CC488CC"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    # Total number of closed jobs (7972)</w:t>
      </w:r>
      <w:r w:rsidRPr="00BD3EC5">
        <w:rPr>
          <w:rFonts w:ascii="Aptos Narrow" w:hAnsi="Aptos Narrow"/>
          <w:sz w:val="16"/>
          <w:szCs w:val="16"/>
        </w:rPr>
        <w:br/>
        <w:t xml:space="preserve">    </w:t>
      </w:r>
      <w:proofErr w:type="spellStart"/>
      <w:r w:rsidRPr="00C230A4">
        <w:rPr>
          <w:rFonts w:ascii="Aptos Narrow" w:hAnsi="Aptos Narrow"/>
          <w:sz w:val="16"/>
          <w:szCs w:val="16"/>
          <w:highlight w:val="yellow"/>
        </w:rPr>
        <w:t>total_closed_jobs</w:t>
      </w:r>
      <w:proofErr w:type="spellEnd"/>
      <w:r w:rsidRPr="00C230A4">
        <w:rPr>
          <w:rFonts w:ascii="Aptos Narrow" w:hAnsi="Aptos Narrow"/>
          <w:sz w:val="16"/>
          <w:szCs w:val="16"/>
          <w:highlight w:val="yellow"/>
        </w:rPr>
        <w:t xml:space="preserve"> = </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Job_Status</w:t>
      </w:r>
      <w:proofErr w:type="spellEnd"/>
      <w:r w:rsidRPr="00C230A4">
        <w:rPr>
          <w:rFonts w:ascii="Aptos Narrow" w:hAnsi="Aptos Narrow"/>
          <w:sz w:val="16"/>
          <w:szCs w:val="16"/>
          <w:highlight w:val="yellow"/>
        </w:rPr>
        <w:t>'] == 'Closed'</w:t>
      </w:r>
      <w:proofErr w:type="gramStart"/>
      <w:r w:rsidRPr="00C230A4">
        <w:rPr>
          <w:rFonts w:ascii="Aptos Narrow" w:hAnsi="Aptos Narrow"/>
          <w:sz w:val="16"/>
          <w:szCs w:val="16"/>
          <w:highlight w:val="yellow"/>
        </w:rPr>
        <w:t>].shape</w:t>
      </w:r>
      <w:proofErr w:type="gramEnd"/>
      <w:r w:rsidRPr="00C230A4">
        <w:rPr>
          <w:rFonts w:ascii="Aptos Narrow" w:hAnsi="Aptos Narrow"/>
          <w:sz w:val="16"/>
          <w:szCs w:val="16"/>
          <w:highlight w:val="yellow"/>
        </w:rPr>
        <w:t>[0]</w:t>
      </w:r>
      <w:r w:rsidRPr="00C230A4">
        <w:rPr>
          <w:rFonts w:ascii="Aptos Narrow" w:hAnsi="Aptos Narrow"/>
          <w:sz w:val="16"/>
          <w:szCs w:val="16"/>
          <w:highlight w:val="yellow"/>
        </w:rPr>
        <w:br/>
        <w:t xml:space="preserve">    print(</w:t>
      </w:r>
      <w:proofErr w:type="spellStart"/>
      <w:r w:rsidRPr="00C230A4">
        <w:rPr>
          <w:rFonts w:ascii="Aptos Narrow" w:hAnsi="Aptos Narrow"/>
          <w:sz w:val="16"/>
          <w:szCs w:val="16"/>
          <w:highlight w:val="yellow"/>
        </w:rPr>
        <w:t>f"Total</w:t>
      </w:r>
      <w:proofErr w:type="spellEnd"/>
      <w:r w:rsidRPr="00C230A4">
        <w:rPr>
          <w:rFonts w:ascii="Aptos Narrow" w:hAnsi="Aptos Narrow"/>
          <w:sz w:val="16"/>
          <w:szCs w:val="16"/>
          <w:highlight w:val="yellow"/>
        </w:rPr>
        <w:t xml:space="preserve"> Number of Closed Jobs: {</w:t>
      </w:r>
      <w:proofErr w:type="spellStart"/>
      <w:r w:rsidRPr="00C230A4">
        <w:rPr>
          <w:rFonts w:ascii="Aptos Narrow" w:hAnsi="Aptos Narrow"/>
          <w:sz w:val="16"/>
          <w:szCs w:val="16"/>
          <w:highlight w:val="yellow"/>
        </w:rPr>
        <w:t>total_closed_jobs</w:t>
      </w:r>
      <w:proofErr w:type="spellEnd"/>
      <w:r w:rsidRPr="00C230A4">
        <w:rPr>
          <w:rFonts w:ascii="Aptos Narrow" w:hAnsi="Aptos Narrow"/>
          <w:sz w:val="16"/>
          <w:szCs w:val="16"/>
          <w:highlight w:val="yellow"/>
        </w:rPr>
        <w:t>}")</w:t>
      </w:r>
    </w:p>
    <w:p w14:paraId="0AC0C019"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    # Total approved amount</w:t>
      </w:r>
      <w:r w:rsidRPr="00BD3EC5">
        <w:rPr>
          <w:rFonts w:ascii="Aptos Narrow" w:hAnsi="Aptos Narrow"/>
          <w:sz w:val="16"/>
          <w:szCs w:val="16"/>
        </w:rPr>
        <w:br/>
        <w:t xml:space="preserve">    </w:t>
      </w:r>
      <w:proofErr w:type="spellStart"/>
      <w:r w:rsidRPr="00C230A4">
        <w:rPr>
          <w:rFonts w:ascii="Aptos Narrow" w:hAnsi="Aptos Narrow"/>
          <w:sz w:val="16"/>
          <w:szCs w:val="16"/>
          <w:highlight w:val="yellow"/>
        </w:rPr>
        <w:t>total_approved_amount</w:t>
      </w:r>
      <w:proofErr w:type="spellEnd"/>
      <w:r w:rsidRPr="00C230A4">
        <w:rPr>
          <w:rFonts w:ascii="Aptos Narrow" w:hAnsi="Aptos Narrow"/>
          <w:sz w:val="16"/>
          <w:szCs w:val="16"/>
          <w:highlight w:val="yellow"/>
        </w:rPr>
        <w:t xml:space="preserve"> = </w:t>
      </w:r>
      <w:proofErr w:type="spellStart"/>
      <w:r w:rsidRPr="00C230A4">
        <w:rPr>
          <w:rFonts w:ascii="Aptos Narrow" w:hAnsi="Aptos Narrow"/>
          <w:sz w:val="16"/>
          <w:szCs w:val="16"/>
          <w:highlight w:val="yellow"/>
        </w:rPr>
        <w:t>df</w:t>
      </w:r>
      <w:proofErr w:type="spellEnd"/>
      <w:r w:rsidRPr="00C230A4">
        <w:rPr>
          <w:rFonts w:ascii="Aptos Narrow" w:hAnsi="Aptos Narrow"/>
          <w:sz w:val="16"/>
          <w:szCs w:val="16"/>
          <w:highlight w:val="yellow"/>
        </w:rPr>
        <w:t>['</w:t>
      </w:r>
      <w:proofErr w:type="spellStart"/>
      <w:r w:rsidRPr="00C230A4">
        <w:rPr>
          <w:rFonts w:ascii="Aptos Narrow" w:hAnsi="Aptos Narrow"/>
          <w:sz w:val="16"/>
          <w:szCs w:val="16"/>
          <w:highlight w:val="yellow"/>
        </w:rPr>
        <w:t>Total_Approved</w:t>
      </w:r>
      <w:proofErr w:type="spellEnd"/>
      <w:r w:rsidRPr="00C230A4">
        <w:rPr>
          <w:rFonts w:ascii="Aptos Narrow" w:hAnsi="Aptos Narrow"/>
          <w:sz w:val="16"/>
          <w:szCs w:val="16"/>
          <w:highlight w:val="yellow"/>
        </w:rPr>
        <w:t>'</w:t>
      </w:r>
      <w:proofErr w:type="gramStart"/>
      <w:r w:rsidRPr="00C230A4">
        <w:rPr>
          <w:rFonts w:ascii="Aptos Narrow" w:hAnsi="Aptos Narrow"/>
          <w:sz w:val="16"/>
          <w:szCs w:val="16"/>
          <w:highlight w:val="yellow"/>
        </w:rPr>
        <w:t>].sum</w:t>
      </w:r>
      <w:proofErr w:type="gramEnd"/>
      <w:r w:rsidRPr="00C230A4">
        <w:rPr>
          <w:rFonts w:ascii="Aptos Narrow" w:hAnsi="Aptos Narrow"/>
          <w:sz w:val="16"/>
          <w:szCs w:val="16"/>
          <w:highlight w:val="yellow"/>
        </w:rPr>
        <w:t>()</w:t>
      </w:r>
      <w:r w:rsidRPr="00C230A4">
        <w:rPr>
          <w:rFonts w:ascii="Aptos Narrow" w:hAnsi="Aptos Narrow"/>
          <w:sz w:val="16"/>
          <w:szCs w:val="16"/>
          <w:highlight w:val="yellow"/>
        </w:rPr>
        <w:br/>
        <w:t xml:space="preserve">    print(</w:t>
      </w:r>
      <w:proofErr w:type="spellStart"/>
      <w:r w:rsidRPr="00C230A4">
        <w:rPr>
          <w:rFonts w:ascii="Aptos Narrow" w:hAnsi="Aptos Narrow"/>
          <w:sz w:val="16"/>
          <w:szCs w:val="16"/>
          <w:highlight w:val="yellow"/>
        </w:rPr>
        <w:t>f"Total</w:t>
      </w:r>
      <w:proofErr w:type="spellEnd"/>
      <w:r w:rsidRPr="00C230A4">
        <w:rPr>
          <w:rFonts w:ascii="Aptos Narrow" w:hAnsi="Aptos Narrow"/>
          <w:sz w:val="16"/>
          <w:szCs w:val="16"/>
          <w:highlight w:val="yellow"/>
        </w:rPr>
        <w:t xml:space="preserve"> Approved Amount: {</w:t>
      </w:r>
      <w:proofErr w:type="spellStart"/>
      <w:r w:rsidRPr="00C230A4">
        <w:rPr>
          <w:rFonts w:ascii="Aptos Narrow" w:hAnsi="Aptos Narrow"/>
          <w:sz w:val="16"/>
          <w:szCs w:val="16"/>
          <w:highlight w:val="yellow"/>
        </w:rPr>
        <w:t>total_approved_amount</w:t>
      </w:r>
      <w:proofErr w:type="spellEnd"/>
      <w:r w:rsidRPr="00C230A4">
        <w:rPr>
          <w:rFonts w:ascii="Aptos Narrow" w:hAnsi="Aptos Narrow"/>
          <w:sz w:val="16"/>
          <w:szCs w:val="16"/>
          <w:highlight w:val="yellow"/>
        </w:rPr>
        <w:t>}")</w:t>
      </w:r>
    </w:p>
    <w:p w14:paraId="1F962539"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From our analysis, the total approved amount is approximately </w:t>
      </w:r>
      <w:r w:rsidR="006C4C68" w:rsidRPr="00BD3EC5">
        <w:rPr>
          <w:rFonts w:ascii="Aptos Narrow" w:hAnsi="Aptos Narrow"/>
          <w:sz w:val="16"/>
          <w:szCs w:val="16"/>
        </w:rPr>
        <w:t>604 million</w:t>
      </w:r>
      <w:r w:rsidRPr="00BD3EC5">
        <w:rPr>
          <w:rFonts w:ascii="Aptos Narrow" w:hAnsi="Aptos Narrow"/>
          <w:sz w:val="16"/>
          <w:szCs w:val="16"/>
        </w:rPr>
        <w:t>.</w:t>
      </w:r>
    </w:p>
    <w:p w14:paraId="5E1EC0A4" w14:textId="77777777" w:rsidR="009845B2" w:rsidRPr="00BD3EC5" w:rsidRDefault="009845B2">
      <w:pPr>
        <w:pStyle w:val="Heading1"/>
        <w:rPr>
          <w:rFonts w:ascii="Aptos Narrow" w:hAnsi="Aptos Narrow"/>
          <w:sz w:val="16"/>
          <w:szCs w:val="16"/>
        </w:rPr>
      </w:pPr>
    </w:p>
    <w:p w14:paraId="07842EF0" w14:textId="77777777" w:rsidR="007A5AA6" w:rsidRPr="00C230A4" w:rsidRDefault="00B4696F">
      <w:pPr>
        <w:pStyle w:val="Heading1"/>
        <w:rPr>
          <w:rFonts w:ascii="Aptos Narrow" w:hAnsi="Aptos Narrow"/>
          <w:sz w:val="20"/>
          <w:szCs w:val="20"/>
        </w:rPr>
      </w:pPr>
      <w:r w:rsidRPr="00C230A4">
        <w:rPr>
          <w:rFonts w:ascii="Aptos Narrow" w:hAnsi="Aptos Narrow"/>
          <w:sz w:val="20"/>
          <w:szCs w:val="20"/>
        </w:rPr>
        <w:t>SQL Section</w:t>
      </w:r>
    </w:p>
    <w:p w14:paraId="750959EB"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t>1. Database Setup</w:t>
      </w:r>
    </w:p>
    <w:p w14:paraId="02CB8293" w14:textId="77777777" w:rsidR="007A5AA6" w:rsidRPr="00BD3EC5" w:rsidRDefault="00B4696F">
      <w:pPr>
        <w:rPr>
          <w:rFonts w:ascii="Aptos Narrow" w:hAnsi="Aptos Narrow"/>
          <w:sz w:val="16"/>
          <w:szCs w:val="16"/>
        </w:rPr>
      </w:pPr>
      <w:r w:rsidRPr="00BD3EC5">
        <w:rPr>
          <w:rFonts w:ascii="Aptos Narrow" w:hAnsi="Aptos Narrow"/>
          <w:sz w:val="16"/>
          <w:szCs w:val="16"/>
        </w:rPr>
        <w:t>Created a database for telecom maintenance:</w:t>
      </w:r>
    </w:p>
    <w:p w14:paraId="545CF660"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    </w:t>
      </w:r>
      <w:r w:rsidRPr="00C230A4">
        <w:rPr>
          <w:rFonts w:ascii="Aptos Narrow" w:hAnsi="Aptos Narrow"/>
          <w:sz w:val="16"/>
          <w:szCs w:val="16"/>
          <w:highlight w:val="yellow"/>
        </w:rPr>
        <w:t xml:space="preserve">CREATE DATABASE </w:t>
      </w:r>
      <w:proofErr w:type="spellStart"/>
      <w:proofErr w:type="gramStart"/>
      <w:r w:rsidRPr="00C230A4">
        <w:rPr>
          <w:rFonts w:ascii="Aptos Narrow" w:hAnsi="Aptos Narrow"/>
          <w:sz w:val="16"/>
          <w:szCs w:val="16"/>
          <w:highlight w:val="yellow"/>
        </w:rPr>
        <w:t>TelecomMaintenance</w:t>
      </w:r>
      <w:proofErr w:type="spellEnd"/>
      <w:r w:rsidRPr="00C230A4">
        <w:rPr>
          <w:rFonts w:ascii="Aptos Narrow" w:hAnsi="Aptos Narrow"/>
          <w:sz w:val="16"/>
          <w:szCs w:val="16"/>
          <w:highlight w:val="yellow"/>
        </w:rPr>
        <w:t>;</w:t>
      </w:r>
      <w:proofErr w:type="gramEnd"/>
    </w:p>
    <w:p w14:paraId="0D64AAD4"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t>2. Data Import and Joins</w:t>
      </w:r>
    </w:p>
    <w:p w14:paraId="60501BF0" w14:textId="77777777" w:rsidR="00FF7575" w:rsidRDefault="00B4696F" w:rsidP="00FF7575">
      <w:pPr>
        <w:rPr>
          <w:rFonts w:ascii="Aptos Narrow" w:hAnsi="Aptos Narrow"/>
          <w:sz w:val="16"/>
          <w:szCs w:val="16"/>
        </w:rPr>
      </w:pPr>
      <w:r w:rsidRPr="00BD3EC5">
        <w:rPr>
          <w:rFonts w:ascii="Aptos Narrow" w:hAnsi="Aptos Narrow"/>
          <w:sz w:val="16"/>
          <w:szCs w:val="16"/>
        </w:rPr>
        <w:t xml:space="preserve">    The cleaned_data.csv file was imported into the nr table, and a join operation with the job class table (class) was performed:</w:t>
      </w:r>
    </w:p>
    <w:p w14:paraId="42298859" w14:textId="00EB5CB4" w:rsidR="007A5AA6" w:rsidRPr="00BD3EC5" w:rsidRDefault="00B4696F" w:rsidP="00FF7575">
      <w:pPr>
        <w:rPr>
          <w:rFonts w:ascii="Aptos Narrow" w:hAnsi="Aptos Narrow"/>
          <w:sz w:val="16"/>
          <w:szCs w:val="16"/>
        </w:rPr>
      </w:pPr>
      <w:r w:rsidRPr="00BD3EC5">
        <w:rPr>
          <w:rFonts w:ascii="Aptos Narrow" w:hAnsi="Aptos Narrow"/>
          <w:sz w:val="16"/>
          <w:szCs w:val="16"/>
        </w:rPr>
        <w:t xml:space="preserve">    </w:t>
      </w:r>
      <w:r w:rsidRPr="00FF7575">
        <w:rPr>
          <w:rFonts w:ascii="Aptos Narrow" w:hAnsi="Aptos Narrow"/>
          <w:sz w:val="16"/>
          <w:szCs w:val="16"/>
          <w:highlight w:val="yellow"/>
        </w:rPr>
        <w:t xml:space="preserve">SELECT </w:t>
      </w:r>
      <w:proofErr w:type="spellStart"/>
      <w:proofErr w:type="gramStart"/>
      <w:r w:rsidRPr="00FF7575">
        <w:rPr>
          <w:rFonts w:ascii="Aptos Narrow" w:hAnsi="Aptos Narrow"/>
          <w:sz w:val="16"/>
          <w:szCs w:val="16"/>
          <w:highlight w:val="yellow"/>
        </w:rPr>
        <w:t>nr.Request</w:t>
      </w:r>
      <w:proofErr w:type="gramEnd"/>
      <w:r w:rsidRPr="00FF7575">
        <w:rPr>
          <w:rFonts w:ascii="Aptos Narrow" w:hAnsi="Aptos Narrow"/>
          <w:sz w:val="16"/>
          <w:szCs w:val="16"/>
          <w:highlight w:val="yellow"/>
        </w:rPr>
        <w:t>_date</w:t>
      </w:r>
      <w:proofErr w:type="spellEnd"/>
      <w:r w:rsidRPr="00FF7575">
        <w:rPr>
          <w:rFonts w:ascii="Aptos Narrow" w:hAnsi="Aptos Narrow"/>
          <w:sz w:val="16"/>
          <w:szCs w:val="16"/>
          <w:highlight w:val="yellow"/>
        </w:rPr>
        <w:t xml:space="preserve">, </w:t>
      </w:r>
      <w:proofErr w:type="spellStart"/>
      <w:r w:rsidRPr="00FF7575">
        <w:rPr>
          <w:rFonts w:ascii="Aptos Narrow" w:hAnsi="Aptos Narrow"/>
          <w:sz w:val="16"/>
          <w:szCs w:val="16"/>
          <w:highlight w:val="yellow"/>
        </w:rPr>
        <w:t>nr.Site_ID</w:t>
      </w:r>
      <w:proofErr w:type="spellEnd"/>
      <w:r w:rsidRPr="00FF7575">
        <w:rPr>
          <w:rFonts w:ascii="Aptos Narrow" w:hAnsi="Aptos Narrow"/>
          <w:sz w:val="16"/>
          <w:szCs w:val="16"/>
          <w:highlight w:val="yellow"/>
        </w:rPr>
        <w:t xml:space="preserve">, </w:t>
      </w:r>
      <w:proofErr w:type="spellStart"/>
      <w:r w:rsidRPr="00FF7575">
        <w:rPr>
          <w:rFonts w:ascii="Aptos Narrow" w:hAnsi="Aptos Narrow"/>
          <w:sz w:val="16"/>
          <w:szCs w:val="16"/>
          <w:highlight w:val="yellow"/>
        </w:rPr>
        <w:t>nr.Job_Type</w:t>
      </w:r>
      <w:proofErr w:type="spellEnd"/>
      <w:r w:rsidRPr="00FF7575">
        <w:rPr>
          <w:rFonts w:ascii="Aptos Narrow" w:hAnsi="Aptos Narrow"/>
          <w:sz w:val="16"/>
          <w:szCs w:val="16"/>
          <w:highlight w:val="yellow"/>
        </w:rPr>
        <w:t xml:space="preserve">, </w:t>
      </w:r>
      <w:proofErr w:type="spellStart"/>
      <w:r w:rsidRPr="00FF7575">
        <w:rPr>
          <w:rFonts w:ascii="Aptos Narrow" w:hAnsi="Aptos Narrow"/>
          <w:sz w:val="16"/>
          <w:szCs w:val="16"/>
          <w:highlight w:val="yellow"/>
        </w:rPr>
        <w:t>nr.Job_Description</w:t>
      </w:r>
      <w:proofErr w:type="spellEnd"/>
      <w:r w:rsidRPr="00FF7575">
        <w:rPr>
          <w:rFonts w:ascii="Aptos Narrow" w:hAnsi="Aptos Narrow"/>
          <w:sz w:val="16"/>
          <w:szCs w:val="16"/>
          <w:highlight w:val="yellow"/>
        </w:rPr>
        <w:t xml:space="preserve">, </w:t>
      </w:r>
      <w:proofErr w:type="spellStart"/>
      <w:r w:rsidRPr="00FF7575">
        <w:rPr>
          <w:rFonts w:ascii="Aptos Narrow" w:hAnsi="Aptos Narrow"/>
          <w:sz w:val="16"/>
          <w:szCs w:val="16"/>
          <w:highlight w:val="yellow"/>
        </w:rPr>
        <w:t>class.project</w:t>
      </w:r>
      <w:proofErr w:type="spellEnd"/>
      <w:r w:rsidRPr="00FF7575">
        <w:rPr>
          <w:rFonts w:ascii="Aptos Narrow" w:hAnsi="Aptos Narrow"/>
          <w:sz w:val="16"/>
          <w:szCs w:val="16"/>
          <w:highlight w:val="yellow"/>
        </w:rPr>
        <w:br/>
        <w:t xml:space="preserve">    FROM nr</w:t>
      </w:r>
      <w:r w:rsidRPr="00FF7575">
        <w:rPr>
          <w:rFonts w:ascii="Aptos Narrow" w:hAnsi="Aptos Narrow"/>
          <w:sz w:val="16"/>
          <w:szCs w:val="16"/>
          <w:highlight w:val="yellow"/>
        </w:rPr>
        <w:br/>
        <w:t xml:space="preserve">    LEFT JOIN class ON </w:t>
      </w:r>
      <w:proofErr w:type="spellStart"/>
      <w:r w:rsidRPr="00FF7575">
        <w:rPr>
          <w:rFonts w:ascii="Aptos Narrow" w:hAnsi="Aptos Narrow"/>
          <w:sz w:val="16"/>
          <w:szCs w:val="16"/>
          <w:highlight w:val="yellow"/>
        </w:rPr>
        <w:t>nr.Job_Description</w:t>
      </w:r>
      <w:proofErr w:type="spellEnd"/>
      <w:r w:rsidRPr="00FF7575">
        <w:rPr>
          <w:rFonts w:ascii="Aptos Narrow" w:hAnsi="Aptos Narrow"/>
          <w:sz w:val="16"/>
          <w:szCs w:val="16"/>
          <w:highlight w:val="yellow"/>
        </w:rPr>
        <w:t xml:space="preserve"> = </w:t>
      </w:r>
      <w:proofErr w:type="spellStart"/>
      <w:r w:rsidRPr="00FF7575">
        <w:rPr>
          <w:rFonts w:ascii="Aptos Narrow" w:hAnsi="Aptos Narrow"/>
          <w:sz w:val="16"/>
          <w:szCs w:val="16"/>
          <w:highlight w:val="yellow"/>
        </w:rPr>
        <w:t>class.fault</w:t>
      </w:r>
      <w:proofErr w:type="spellEnd"/>
      <w:r w:rsidRPr="00FF7575">
        <w:rPr>
          <w:rFonts w:ascii="Aptos Narrow" w:hAnsi="Aptos Narrow"/>
          <w:sz w:val="16"/>
          <w:szCs w:val="16"/>
          <w:highlight w:val="yellow"/>
        </w:rPr>
        <w:t>;</w:t>
      </w:r>
    </w:p>
    <w:p w14:paraId="4E609134" w14:textId="77777777" w:rsidR="007A5AA6" w:rsidRPr="00BD3EC5" w:rsidRDefault="00B4696F">
      <w:pPr>
        <w:rPr>
          <w:rFonts w:ascii="Aptos Narrow" w:hAnsi="Aptos Narrow"/>
          <w:sz w:val="16"/>
          <w:szCs w:val="16"/>
        </w:rPr>
      </w:pPr>
      <w:r w:rsidRPr="00BD3EC5">
        <w:rPr>
          <w:rFonts w:ascii="Aptos Narrow" w:hAnsi="Aptos Narrow"/>
          <w:sz w:val="16"/>
          <w:szCs w:val="16"/>
        </w:rPr>
        <w:t>This merged data with job classifications, filling in missing values using COALESCE:</w:t>
      </w:r>
    </w:p>
    <w:p w14:paraId="69AF4DAE" w14:textId="77777777" w:rsidR="007A5AA6" w:rsidRPr="00BD3EC5" w:rsidRDefault="00B4696F">
      <w:pPr>
        <w:rPr>
          <w:rFonts w:ascii="Aptos Narrow" w:hAnsi="Aptos Narrow"/>
          <w:sz w:val="16"/>
          <w:szCs w:val="16"/>
        </w:rPr>
      </w:pPr>
      <w:proofErr w:type="gramStart"/>
      <w:r w:rsidRPr="00AF7ACF">
        <w:rPr>
          <w:rFonts w:ascii="Aptos Narrow" w:hAnsi="Aptos Narrow"/>
          <w:sz w:val="16"/>
          <w:szCs w:val="16"/>
          <w:highlight w:val="yellow"/>
        </w:rPr>
        <w:t>COALESCE(</w:t>
      </w:r>
      <w:proofErr w:type="spellStart"/>
      <w:proofErr w:type="gramEnd"/>
      <w:r w:rsidRPr="00AF7ACF">
        <w:rPr>
          <w:rFonts w:ascii="Aptos Narrow" w:hAnsi="Aptos Narrow"/>
          <w:sz w:val="16"/>
          <w:szCs w:val="16"/>
          <w:highlight w:val="yellow"/>
        </w:rPr>
        <w:t>class.project</w:t>
      </w:r>
      <w:proofErr w:type="spellEnd"/>
      <w:r w:rsidRPr="00AF7ACF">
        <w:rPr>
          <w:rFonts w:ascii="Aptos Narrow" w:hAnsi="Aptos Narrow"/>
          <w:sz w:val="16"/>
          <w:szCs w:val="16"/>
          <w:highlight w:val="yellow"/>
        </w:rPr>
        <w:t>, 'Other Capex') AS project</w:t>
      </w:r>
    </w:p>
    <w:p w14:paraId="05440B98" w14:textId="77777777" w:rsidR="007A5AA6" w:rsidRPr="00BD3EC5" w:rsidRDefault="00B4696F">
      <w:pPr>
        <w:pStyle w:val="Heading2"/>
        <w:rPr>
          <w:rFonts w:ascii="Aptos Narrow" w:hAnsi="Aptos Narrow"/>
          <w:sz w:val="16"/>
          <w:szCs w:val="16"/>
        </w:rPr>
      </w:pPr>
      <w:r w:rsidRPr="00BD3EC5">
        <w:rPr>
          <w:rFonts w:ascii="Aptos Narrow" w:hAnsi="Aptos Narrow"/>
          <w:sz w:val="16"/>
          <w:szCs w:val="16"/>
        </w:rPr>
        <w:t>3. Handling Unit Price Issues</w:t>
      </w:r>
    </w:p>
    <w:p w14:paraId="1E7D719B" w14:textId="77777777" w:rsidR="007A5AA6" w:rsidRPr="00BD3EC5" w:rsidRDefault="00B4696F">
      <w:pPr>
        <w:rPr>
          <w:rFonts w:ascii="Aptos Narrow" w:hAnsi="Aptos Narrow"/>
          <w:sz w:val="16"/>
          <w:szCs w:val="16"/>
        </w:rPr>
      </w:pPr>
      <w:r w:rsidRPr="00BD3EC5">
        <w:rPr>
          <w:rFonts w:ascii="Aptos Narrow" w:hAnsi="Aptos Narrow"/>
          <w:sz w:val="16"/>
          <w:szCs w:val="16"/>
        </w:rPr>
        <w:t>Rows with a unit price of zero were excluded for accurate financial analysis:</w:t>
      </w:r>
    </w:p>
    <w:p w14:paraId="4D7C014D"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    </w:t>
      </w:r>
      <w:r w:rsidRPr="00AF7ACF">
        <w:rPr>
          <w:rFonts w:ascii="Aptos Narrow" w:hAnsi="Aptos Narrow"/>
          <w:sz w:val="16"/>
          <w:szCs w:val="16"/>
          <w:highlight w:val="yellow"/>
        </w:rPr>
        <w:t xml:space="preserve">SELECT * FROM nr WHERE </w:t>
      </w:r>
      <w:proofErr w:type="spellStart"/>
      <w:r w:rsidRPr="00AF7ACF">
        <w:rPr>
          <w:rFonts w:ascii="Aptos Narrow" w:hAnsi="Aptos Narrow"/>
          <w:sz w:val="16"/>
          <w:szCs w:val="16"/>
          <w:highlight w:val="yellow"/>
        </w:rPr>
        <w:t>Unit_Price</w:t>
      </w:r>
      <w:proofErr w:type="spellEnd"/>
      <w:r w:rsidRPr="00AF7ACF">
        <w:rPr>
          <w:rFonts w:ascii="Aptos Narrow" w:hAnsi="Aptos Narrow"/>
          <w:sz w:val="16"/>
          <w:szCs w:val="16"/>
          <w:highlight w:val="yellow"/>
        </w:rPr>
        <w:t xml:space="preserve"> &lt;&gt; </w:t>
      </w:r>
      <w:proofErr w:type="gramStart"/>
      <w:r w:rsidRPr="00AF7ACF">
        <w:rPr>
          <w:rFonts w:ascii="Aptos Narrow" w:hAnsi="Aptos Narrow"/>
          <w:sz w:val="16"/>
          <w:szCs w:val="16"/>
          <w:highlight w:val="yellow"/>
        </w:rPr>
        <w:t>0;</w:t>
      </w:r>
      <w:proofErr w:type="gramEnd"/>
    </w:p>
    <w:p w14:paraId="294AD771" w14:textId="52E696D4" w:rsidR="007A5AA6" w:rsidRPr="00BD3EC5" w:rsidRDefault="00B4696F">
      <w:pPr>
        <w:pStyle w:val="Heading2"/>
        <w:rPr>
          <w:rFonts w:ascii="Aptos Narrow" w:hAnsi="Aptos Narrow"/>
          <w:sz w:val="16"/>
          <w:szCs w:val="16"/>
        </w:rPr>
      </w:pPr>
      <w:r w:rsidRPr="00BD3EC5">
        <w:rPr>
          <w:rFonts w:ascii="Aptos Narrow" w:hAnsi="Aptos Narrow"/>
          <w:sz w:val="16"/>
          <w:szCs w:val="16"/>
        </w:rPr>
        <w:lastRenderedPageBreak/>
        <w:t xml:space="preserve">4. </w:t>
      </w:r>
      <w:r w:rsidR="00AF7ACF">
        <w:rPr>
          <w:rFonts w:ascii="Aptos Narrow" w:hAnsi="Aptos Narrow"/>
          <w:sz w:val="16"/>
          <w:szCs w:val="16"/>
        </w:rPr>
        <w:t>EDA (</w:t>
      </w:r>
      <w:proofErr w:type="spellStart"/>
      <w:r w:rsidR="00AF7ACF">
        <w:rPr>
          <w:rFonts w:ascii="Aptos Narrow" w:hAnsi="Aptos Narrow"/>
          <w:sz w:val="16"/>
          <w:szCs w:val="16"/>
        </w:rPr>
        <w:t>sql</w:t>
      </w:r>
      <w:proofErr w:type="spellEnd"/>
      <w:r w:rsidR="00AF7ACF">
        <w:rPr>
          <w:rFonts w:ascii="Aptos Narrow" w:hAnsi="Aptos Narrow"/>
          <w:sz w:val="16"/>
          <w:szCs w:val="16"/>
        </w:rPr>
        <w:t>)</w:t>
      </w:r>
    </w:p>
    <w:p w14:paraId="3737D62E" w14:textId="77777777" w:rsidR="007A5AA6" w:rsidRPr="00BD3EC5" w:rsidRDefault="00B4696F">
      <w:pPr>
        <w:rPr>
          <w:rFonts w:ascii="Aptos Narrow" w:hAnsi="Aptos Narrow"/>
          <w:sz w:val="16"/>
          <w:szCs w:val="16"/>
        </w:rPr>
      </w:pPr>
      <w:r w:rsidRPr="00BD3EC5">
        <w:rPr>
          <w:rFonts w:ascii="Aptos Narrow" w:hAnsi="Aptos Narrow"/>
          <w:sz w:val="16"/>
          <w:szCs w:val="16"/>
        </w:rPr>
        <w:t>Several analyses were conducted, such as checking project distributions and revenue trends:</w:t>
      </w:r>
    </w:p>
    <w:p w14:paraId="74206B2A"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    # Most Frequent Jobs</w:t>
      </w:r>
      <w:r w:rsidRPr="00BD3EC5">
        <w:rPr>
          <w:rFonts w:ascii="Aptos Narrow" w:hAnsi="Aptos Narrow"/>
          <w:sz w:val="16"/>
          <w:szCs w:val="16"/>
        </w:rPr>
        <w:br/>
        <w:t xml:space="preserve">    </w:t>
      </w:r>
      <w:r w:rsidRPr="00AF7ACF">
        <w:rPr>
          <w:rFonts w:ascii="Aptos Narrow" w:hAnsi="Aptos Narrow"/>
          <w:sz w:val="16"/>
          <w:szCs w:val="16"/>
          <w:highlight w:val="yellow"/>
        </w:rPr>
        <w:t xml:space="preserve">SELECT TOP 10 </w:t>
      </w:r>
      <w:proofErr w:type="spellStart"/>
      <w:r w:rsidRPr="00AF7ACF">
        <w:rPr>
          <w:rFonts w:ascii="Aptos Narrow" w:hAnsi="Aptos Narrow"/>
          <w:sz w:val="16"/>
          <w:szCs w:val="16"/>
          <w:highlight w:val="yellow"/>
        </w:rPr>
        <w:t>Job_Description</w:t>
      </w:r>
      <w:proofErr w:type="spellEnd"/>
      <w:r w:rsidRPr="00AF7ACF">
        <w:rPr>
          <w:rFonts w:ascii="Aptos Narrow" w:hAnsi="Aptos Narrow"/>
          <w:sz w:val="16"/>
          <w:szCs w:val="16"/>
          <w:highlight w:val="yellow"/>
        </w:rPr>
        <w:t xml:space="preserve">, </w:t>
      </w:r>
      <w:proofErr w:type="gramStart"/>
      <w:r w:rsidRPr="00AF7ACF">
        <w:rPr>
          <w:rFonts w:ascii="Aptos Narrow" w:hAnsi="Aptos Narrow"/>
          <w:sz w:val="16"/>
          <w:szCs w:val="16"/>
          <w:highlight w:val="yellow"/>
        </w:rPr>
        <w:t>COUNT(</w:t>
      </w:r>
      <w:proofErr w:type="gramEnd"/>
      <w:r w:rsidRPr="00AF7ACF">
        <w:rPr>
          <w:rFonts w:ascii="Aptos Narrow" w:hAnsi="Aptos Narrow"/>
          <w:sz w:val="16"/>
          <w:szCs w:val="16"/>
          <w:highlight w:val="yellow"/>
        </w:rPr>
        <w:t xml:space="preserve">*) AS </w:t>
      </w:r>
      <w:proofErr w:type="spellStart"/>
      <w:r w:rsidRPr="00AF7ACF">
        <w:rPr>
          <w:rFonts w:ascii="Aptos Narrow" w:hAnsi="Aptos Narrow"/>
          <w:sz w:val="16"/>
          <w:szCs w:val="16"/>
          <w:highlight w:val="yellow"/>
        </w:rPr>
        <w:t>Job_Count</w:t>
      </w:r>
      <w:proofErr w:type="spellEnd"/>
      <w:r w:rsidRPr="00AF7ACF">
        <w:rPr>
          <w:rFonts w:ascii="Aptos Narrow" w:hAnsi="Aptos Narrow"/>
          <w:sz w:val="16"/>
          <w:szCs w:val="16"/>
          <w:highlight w:val="yellow"/>
        </w:rPr>
        <w:br/>
        <w:t xml:space="preserve">    FROM nr</w:t>
      </w:r>
      <w:r w:rsidRPr="00AF7ACF">
        <w:rPr>
          <w:rFonts w:ascii="Aptos Narrow" w:hAnsi="Aptos Narrow"/>
          <w:sz w:val="16"/>
          <w:szCs w:val="16"/>
          <w:highlight w:val="yellow"/>
        </w:rPr>
        <w:br/>
        <w:t xml:space="preserve">    GROUP BY </w:t>
      </w:r>
      <w:proofErr w:type="spellStart"/>
      <w:r w:rsidRPr="00AF7ACF">
        <w:rPr>
          <w:rFonts w:ascii="Aptos Narrow" w:hAnsi="Aptos Narrow"/>
          <w:sz w:val="16"/>
          <w:szCs w:val="16"/>
          <w:highlight w:val="yellow"/>
        </w:rPr>
        <w:t>Job_Description</w:t>
      </w:r>
      <w:proofErr w:type="spellEnd"/>
      <w:r w:rsidRPr="00AF7ACF">
        <w:rPr>
          <w:rFonts w:ascii="Aptos Narrow" w:hAnsi="Aptos Narrow"/>
          <w:sz w:val="16"/>
          <w:szCs w:val="16"/>
          <w:highlight w:val="yellow"/>
        </w:rPr>
        <w:br/>
        <w:t xml:space="preserve">    ORDER BY </w:t>
      </w:r>
      <w:proofErr w:type="spellStart"/>
      <w:r w:rsidRPr="00AF7ACF">
        <w:rPr>
          <w:rFonts w:ascii="Aptos Narrow" w:hAnsi="Aptos Narrow"/>
          <w:sz w:val="16"/>
          <w:szCs w:val="16"/>
          <w:highlight w:val="yellow"/>
        </w:rPr>
        <w:t>Job_Count</w:t>
      </w:r>
      <w:proofErr w:type="spellEnd"/>
      <w:r w:rsidRPr="00AF7ACF">
        <w:rPr>
          <w:rFonts w:ascii="Aptos Narrow" w:hAnsi="Aptos Narrow"/>
          <w:sz w:val="16"/>
          <w:szCs w:val="16"/>
          <w:highlight w:val="yellow"/>
        </w:rPr>
        <w:t xml:space="preserve"> DESC;</w:t>
      </w:r>
    </w:p>
    <w:p w14:paraId="1ABC1CE7" w14:textId="77777777" w:rsidR="007A5AA6" w:rsidRPr="00BD3EC5" w:rsidRDefault="00B4696F">
      <w:pPr>
        <w:rPr>
          <w:rFonts w:ascii="Aptos Narrow" w:hAnsi="Aptos Narrow"/>
          <w:sz w:val="16"/>
          <w:szCs w:val="16"/>
        </w:rPr>
      </w:pPr>
      <w:r w:rsidRPr="00BD3EC5">
        <w:rPr>
          <w:rFonts w:ascii="Aptos Narrow" w:hAnsi="Aptos Narrow"/>
          <w:sz w:val="16"/>
          <w:szCs w:val="16"/>
        </w:rPr>
        <w:t xml:space="preserve">    # Revenue Trend</w:t>
      </w:r>
      <w:r w:rsidRPr="00BD3EC5">
        <w:rPr>
          <w:rFonts w:ascii="Aptos Narrow" w:hAnsi="Aptos Narrow"/>
          <w:sz w:val="16"/>
          <w:szCs w:val="16"/>
        </w:rPr>
        <w:br/>
        <w:t xml:space="preserve">    </w:t>
      </w:r>
      <w:r w:rsidRPr="00AF7ACF">
        <w:rPr>
          <w:rFonts w:ascii="Aptos Narrow" w:hAnsi="Aptos Narrow"/>
          <w:sz w:val="16"/>
          <w:szCs w:val="16"/>
          <w:highlight w:val="yellow"/>
        </w:rPr>
        <w:t xml:space="preserve">SELECT </w:t>
      </w:r>
      <w:proofErr w:type="gramStart"/>
      <w:r w:rsidRPr="00AF7ACF">
        <w:rPr>
          <w:rFonts w:ascii="Aptos Narrow" w:hAnsi="Aptos Narrow"/>
          <w:sz w:val="16"/>
          <w:szCs w:val="16"/>
          <w:highlight w:val="yellow"/>
        </w:rPr>
        <w:t>DATEPART(</w:t>
      </w:r>
      <w:proofErr w:type="gramEnd"/>
      <w:r w:rsidRPr="00AF7ACF">
        <w:rPr>
          <w:rFonts w:ascii="Aptos Narrow" w:hAnsi="Aptos Narrow"/>
          <w:sz w:val="16"/>
          <w:szCs w:val="16"/>
          <w:highlight w:val="yellow"/>
        </w:rPr>
        <w:t xml:space="preserve">MONTH, </w:t>
      </w:r>
      <w:proofErr w:type="spellStart"/>
      <w:r w:rsidRPr="00AF7ACF">
        <w:rPr>
          <w:rFonts w:ascii="Aptos Narrow" w:hAnsi="Aptos Narrow"/>
          <w:sz w:val="16"/>
          <w:szCs w:val="16"/>
          <w:highlight w:val="yellow"/>
        </w:rPr>
        <w:t>Request_Date</w:t>
      </w:r>
      <w:proofErr w:type="spellEnd"/>
      <w:r w:rsidRPr="00AF7ACF">
        <w:rPr>
          <w:rFonts w:ascii="Aptos Narrow" w:hAnsi="Aptos Narrow"/>
          <w:sz w:val="16"/>
          <w:szCs w:val="16"/>
          <w:highlight w:val="yellow"/>
        </w:rPr>
        <w:t>) AS Month, SUM(</w:t>
      </w:r>
      <w:proofErr w:type="spellStart"/>
      <w:r w:rsidRPr="00AF7ACF">
        <w:rPr>
          <w:rFonts w:ascii="Aptos Narrow" w:hAnsi="Aptos Narrow"/>
          <w:sz w:val="16"/>
          <w:szCs w:val="16"/>
          <w:highlight w:val="yellow"/>
        </w:rPr>
        <w:t>Qty_Approved</w:t>
      </w:r>
      <w:proofErr w:type="spellEnd"/>
      <w:r w:rsidRPr="00AF7ACF">
        <w:rPr>
          <w:rFonts w:ascii="Aptos Narrow" w:hAnsi="Aptos Narrow"/>
          <w:sz w:val="16"/>
          <w:szCs w:val="16"/>
          <w:highlight w:val="yellow"/>
        </w:rPr>
        <w:t xml:space="preserve"> * </w:t>
      </w:r>
      <w:proofErr w:type="spellStart"/>
      <w:r w:rsidRPr="00AF7ACF">
        <w:rPr>
          <w:rFonts w:ascii="Aptos Narrow" w:hAnsi="Aptos Narrow"/>
          <w:sz w:val="16"/>
          <w:szCs w:val="16"/>
          <w:highlight w:val="yellow"/>
        </w:rPr>
        <w:t>Approved_Unit_Price</w:t>
      </w:r>
      <w:proofErr w:type="spellEnd"/>
      <w:r w:rsidRPr="00AF7ACF">
        <w:rPr>
          <w:rFonts w:ascii="Aptos Narrow" w:hAnsi="Aptos Narrow"/>
          <w:sz w:val="16"/>
          <w:szCs w:val="16"/>
          <w:highlight w:val="yellow"/>
        </w:rPr>
        <w:t xml:space="preserve">) AS </w:t>
      </w:r>
      <w:proofErr w:type="spellStart"/>
      <w:r w:rsidRPr="00AF7ACF">
        <w:rPr>
          <w:rFonts w:ascii="Aptos Narrow" w:hAnsi="Aptos Narrow"/>
          <w:sz w:val="16"/>
          <w:szCs w:val="16"/>
          <w:highlight w:val="yellow"/>
        </w:rPr>
        <w:t>Monthly_Revenue</w:t>
      </w:r>
      <w:proofErr w:type="spellEnd"/>
      <w:r w:rsidRPr="00AF7ACF">
        <w:rPr>
          <w:rFonts w:ascii="Aptos Narrow" w:hAnsi="Aptos Narrow"/>
          <w:sz w:val="16"/>
          <w:szCs w:val="16"/>
          <w:highlight w:val="yellow"/>
        </w:rPr>
        <w:br/>
        <w:t xml:space="preserve">    FROM nr</w:t>
      </w:r>
      <w:r w:rsidRPr="00AF7ACF">
        <w:rPr>
          <w:rFonts w:ascii="Aptos Narrow" w:hAnsi="Aptos Narrow"/>
          <w:sz w:val="16"/>
          <w:szCs w:val="16"/>
          <w:highlight w:val="yellow"/>
        </w:rPr>
        <w:br/>
        <w:t xml:space="preserve">    GROUP BY DATEPART(MONTH, </w:t>
      </w:r>
      <w:proofErr w:type="spellStart"/>
      <w:r w:rsidRPr="00AF7ACF">
        <w:rPr>
          <w:rFonts w:ascii="Aptos Narrow" w:hAnsi="Aptos Narrow"/>
          <w:sz w:val="16"/>
          <w:szCs w:val="16"/>
          <w:highlight w:val="yellow"/>
        </w:rPr>
        <w:t>Request_Date</w:t>
      </w:r>
      <w:proofErr w:type="spellEnd"/>
      <w:r w:rsidRPr="00AF7ACF">
        <w:rPr>
          <w:rFonts w:ascii="Aptos Narrow" w:hAnsi="Aptos Narrow"/>
          <w:sz w:val="16"/>
          <w:szCs w:val="16"/>
          <w:highlight w:val="yellow"/>
        </w:rPr>
        <w:t>)</w:t>
      </w:r>
      <w:r w:rsidRPr="00AF7ACF">
        <w:rPr>
          <w:rFonts w:ascii="Aptos Narrow" w:hAnsi="Aptos Narrow"/>
          <w:sz w:val="16"/>
          <w:szCs w:val="16"/>
          <w:highlight w:val="yellow"/>
        </w:rPr>
        <w:br/>
        <w:t xml:space="preserve">    ORDER BY </w:t>
      </w:r>
      <w:proofErr w:type="spellStart"/>
      <w:r w:rsidRPr="00AF7ACF">
        <w:rPr>
          <w:rFonts w:ascii="Aptos Narrow" w:hAnsi="Aptos Narrow"/>
          <w:sz w:val="16"/>
          <w:szCs w:val="16"/>
          <w:highlight w:val="yellow"/>
        </w:rPr>
        <w:t>Monthly_Revenue</w:t>
      </w:r>
      <w:proofErr w:type="spellEnd"/>
      <w:r w:rsidRPr="00AF7ACF">
        <w:rPr>
          <w:rFonts w:ascii="Aptos Narrow" w:hAnsi="Aptos Narrow"/>
          <w:sz w:val="16"/>
          <w:szCs w:val="16"/>
          <w:highlight w:val="yellow"/>
        </w:rPr>
        <w:t xml:space="preserve"> DESC;</w:t>
      </w:r>
    </w:p>
    <w:p w14:paraId="3DAD7A19" w14:textId="77777777" w:rsidR="00767FB7" w:rsidRPr="00BD3EC5" w:rsidRDefault="00767FB7" w:rsidP="0038270A">
      <w:pPr>
        <w:rPr>
          <w:rFonts w:ascii="Aptos Narrow" w:hAnsi="Aptos Narrow"/>
          <w:sz w:val="16"/>
          <w:szCs w:val="16"/>
        </w:rPr>
      </w:pPr>
      <w:r w:rsidRPr="00BD3EC5">
        <w:rPr>
          <w:rFonts w:ascii="Aptos Narrow" w:hAnsi="Aptos Narrow"/>
          <w:sz w:val="16"/>
          <w:szCs w:val="16"/>
        </w:rPr>
        <w:t xml:space="preserve">    # Average profit per job type ratio count of job</w:t>
      </w:r>
      <w:r w:rsidRPr="00BD3EC5">
        <w:rPr>
          <w:rFonts w:ascii="Aptos Narrow" w:hAnsi="Aptos Narrow"/>
          <w:sz w:val="16"/>
          <w:szCs w:val="16"/>
        </w:rPr>
        <w:br/>
        <w:t xml:space="preserve">    </w:t>
      </w:r>
      <w:r w:rsidRPr="00AF7ACF">
        <w:rPr>
          <w:rFonts w:ascii="Aptos Narrow" w:hAnsi="Aptos Narrow"/>
          <w:sz w:val="16"/>
          <w:szCs w:val="16"/>
          <w:highlight w:val="yellow"/>
        </w:rPr>
        <w:t xml:space="preserve">SELECT </w:t>
      </w:r>
      <w:proofErr w:type="spellStart"/>
      <w:r w:rsidRPr="00AF7ACF">
        <w:rPr>
          <w:rFonts w:ascii="Aptos Narrow" w:hAnsi="Aptos Narrow"/>
          <w:sz w:val="16"/>
          <w:szCs w:val="16"/>
          <w:highlight w:val="yellow"/>
        </w:rPr>
        <w:t>Job_Type</w:t>
      </w:r>
      <w:proofErr w:type="spellEnd"/>
      <w:r w:rsidRPr="00AF7ACF">
        <w:rPr>
          <w:rFonts w:ascii="Aptos Narrow" w:hAnsi="Aptos Narrow"/>
          <w:sz w:val="16"/>
          <w:szCs w:val="16"/>
          <w:highlight w:val="yellow"/>
        </w:rPr>
        <w:t>, COUNT(</w:t>
      </w:r>
      <w:proofErr w:type="spellStart"/>
      <w:r w:rsidRPr="00AF7ACF">
        <w:rPr>
          <w:rFonts w:ascii="Aptos Narrow" w:hAnsi="Aptos Narrow"/>
          <w:sz w:val="16"/>
          <w:szCs w:val="16"/>
          <w:highlight w:val="yellow"/>
        </w:rPr>
        <w:t>Job_Type</w:t>
      </w:r>
      <w:proofErr w:type="spellEnd"/>
      <w:r w:rsidRPr="00AF7ACF">
        <w:rPr>
          <w:rFonts w:ascii="Aptos Narrow" w:hAnsi="Aptos Narrow"/>
          <w:sz w:val="16"/>
          <w:szCs w:val="16"/>
          <w:highlight w:val="yellow"/>
        </w:rPr>
        <w:t>) AS Distribution, AVG(</w:t>
      </w:r>
      <w:proofErr w:type="spellStart"/>
      <w:r w:rsidRPr="00AF7ACF">
        <w:rPr>
          <w:rFonts w:ascii="Aptos Narrow" w:hAnsi="Aptos Narrow"/>
          <w:sz w:val="16"/>
          <w:szCs w:val="16"/>
          <w:highlight w:val="yellow"/>
        </w:rPr>
        <w:t>Qty_Used</w:t>
      </w:r>
      <w:proofErr w:type="spellEnd"/>
      <w:r w:rsidRPr="00AF7ACF">
        <w:rPr>
          <w:rFonts w:ascii="Aptos Narrow" w:hAnsi="Aptos Narrow"/>
          <w:sz w:val="16"/>
          <w:szCs w:val="16"/>
          <w:highlight w:val="yellow"/>
        </w:rPr>
        <w:t xml:space="preserve"> * </w:t>
      </w:r>
      <w:proofErr w:type="spellStart"/>
      <w:r w:rsidRPr="00AF7ACF">
        <w:rPr>
          <w:rFonts w:ascii="Aptos Narrow" w:hAnsi="Aptos Narrow"/>
          <w:sz w:val="16"/>
          <w:szCs w:val="16"/>
          <w:highlight w:val="yellow"/>
        </w:rPr>
        <w:t>Unit_Price</w:t>
      </w:r>
      <w:proofErr w:type="spellEnd"/>
      <w:r w:rsidRPr="00AF7ACF">
        <w:rPr>
          <w:rFonts w:ascii="Aptos Narrow" w:hAnsi="Aptos Narrow"/>
          <w:sz w:val="16"/>
          <w:szCs w:val="16"/>
          <w:highlight w:val="yellow"/>
        </w:rPr>
        <w:t xml:space="preserve">) AS </w:t>
      </w:r>
      <w:proofErr w:type="spellStart"/>
      <w:r w:rsidRPr="00AF7ACF">
        <w:rPr>
          <w:rFonts w:ascii="Aptos Narrow" w:hAnsi="Aptos Narrow"/>
          <w:sz w:val="16"/>
          <w:szCs w:val="16"/>
          <w:highlight w:val="yellow"/>
        </w:rPr>
        <w:t>Avg_Expense</w:t>
      </w:r>
      <w:proofErr w:type="spellEnd"/>
      <w:r w:rsidRPr="00AF7ACF">
        <w:rPr>
          <w:rFonts w:ascii="Aptos Narrow" w:hAnsi="Aptos Narrow"/>
          <w:sz w:val="16"/>
          <w:szCs w:val="16"/>
          <w:highlight w:val="yellow"/>
        </w:rPr>
        <w:t>, AVG(</w:t>
      </w:r>
      <w:proofErr w:type="spellStart"/>
      <w:r w:rsidRPr="00AF7ACF">
        <w:rPr>
          <w:rFonts w:ascii="Aptos Narrow" w:hAnsi="Aptos Narrow"/>
          <w:sz w:val="16"/>
          <w:szCs w:val="16"/>
          <w:highlight w:val="yellow"/>
        </w:rPr>
        <w:t>Qty_Approved</w:t>
      </w:r>
      <w:proofErr w:type="spellEnd"/>
      <w:r w:rsidRPr="00AF7ACF">
        <w:rPr>
          <w:rFonts w:ascii="Aptos Narrow" w:hAnsi="Aptos Narrow"/>
          <w:sz w:val="16"/>
          <w:szCs w:val="16"/>
          <w:highlight w:val="yellow"/>
        </w:rPr>
        <w:t xml:space="preserve"> * </w:t>
      </w:r>
      <w:proofErr w:type="spellStart"/>
      <w:r w:rsidRPr="00AF7ACF">
        <w:rPr>
          <w:rFonts w:ascii="Aptos Narrow" w:hAnsi="Aptos Narrow"/>
          <w:sz w:val="16"/>
          <w:szCs w:val="16"/>
          <w:highlight w:val="yellow"/>
        </w:rPr>
        <w:t>Approved_Unit_Price</w:t>
      </w:r>
      <w:proofErr w:type="spellEnd"/>
      <w:r w:rsidRPr="00AF7ACF">
        <w:rPr>
          <w:rFonts w:ascii="Aptos Narrow" w:hAnsi="Aptos Narrow"/>
          <w:sz w:val="16"/>
          <w:szCs w:val="16"/>
          <w:highlight w:val="yellow"/>
        </w:rPr>
        <w:t xml:space="preserve">) AS </w:t>
      </w:r>
      <w:proofErr w:type="spellStart"/>
      <w:r w:rsidRPr="00AF7ACF">
        <w:rPr>
          <w:rFonts w:ascii="Aptos Narrow" w:hAnsi="Aptos Narrow"/>
          <w:sz w:val="16"/>
          <w:szCs w:val="16"/>
          <w:highlight w:val="yellow"/>
        </w:rPr>
        <w:t>Avg_Revenue</w:t>
      </w:r>
      <w:proofErr w:type="spellEnd"/>
      <w:r w:rsidRPr="00AF7ACF">
        <w:rPr>
          <w:rFonts w:ascii="Aptos Narrow" w:hAnsi="Aptos Narrow"/>
          <w:sz w:val="16"/>
          <w:szCs w:val="16"/>
          <w:highlight w:val="yellow"/>
        </w:rPr>
        <w:t>, (AVG(</w:t>
      </w:r>
      <w:proofErr w:type="spellStart"/>
      <w:r w:rsidRPr="00AF7ACF">
        <w:rPr>
          <w:rFonts w:ascii="Aptos Narrow" w:hAnsi="Aptos Narrow"/>
          <w:sz w:val="16"/>
          <w:szCs w:val="16"/>
          <w:highlight w:val="yellow"/>
        </w:rPr>
        <w:t>Qty_Approved</w:t>
      </w:r>
      <w:proofErr w:type="spellEnd"/>
      <w:r w:rsidRPr="00AF7ACF">
        <w:rPr>
          <w:rFonts w:ascii="Aptos Narrow" w:hAnsi="Aptos Narrow"/>
          <w:sz w:val="16"/>
          <w:szCs w:val="16"/>
          <w:highlight w:val="yellow"/>
        </w:rPr>
        <w:t xml:space="preserve"> * </w:t>
      </w:r>
      <w:proofErr w:type="spellStart"/>
      <w:r w:rsidRPr="00AF7ACF">
        <w:rPr>
          <w:rFonts w:ascii="Aptos Narrow" w:hAnsi="Aptos Narrow"/>
          <w:sz w:val="16"/>
          <w:szCs w:val="16"/>
          <w:highlight w:val="yellow"/>
        </w:rPr>
        <w:t>Approved_Unit_Price</w:t>
      </w:r>
      <w:proofErr w:type="spellEnd"/>
      <w:r w:rsidRPr="00AF7ACF">
        <w:rPr>
          <w:rFonts w:ascii="Aptos Narrow" w:hAnsi="Aptos Narrow"/>
          <w:sz w:val="16"/>
          <w:szCs w:val="16"/>
          <w:highlight w:val="yellow"/>
        </w:rPr>
        <w:t>) - AVG(</w:t>
      </w:r>
      <w:proofErr w:type="spellStart"/>
      <w:r w:rsidRPr="00AF7ACF">
        <w:rPr>
          <w:rFonts w:ascii="Aptos Narrow" w:hAnsi="Aptos Narrow"/>
          <w:sz w:val="16"/>
          <w:szCs w:val="16"/>
          <w:highlight w:val="yellow"/>
        </w:rPr>
        <w:t>Qty_Used</w:t>
      </w:r>
      <w:proofErr w:type="spellEnd"/>
      <w:r w:rsidRPr="00AF7ACF">
        <w:rPr>
          <w:rFonts w:ascii="Aptos Narrow" w:hAnsi="Aptos Narrow"/>
          <w:sz w:val="16"/>
          <w:szCs w:val="16"/>
          <w:highlight w:val="yellow"/>
        </w:rPr>
        <w:t xml:space="preserve"> * </w:t>
      </w:r>
      <w:proofErr w:type="spellStart"/>
      <w:r w:rsidRPr="00AF7ACF">
        <w:rPr>
          <w:rFonts w:ascii="Aptos Narrow" w:hAnsi="Aptos Narrow"/>
          <w:sz w:val="16"/>
          <w:szCs w:val="16"/>
          <w:highlight w:val="yellow"/>
        </w:rPr>
        <w:t>Unit_Price</w:t>
      </w:r>
      <w:proofErr w:type="spellEnd"/>
      <w:r w:rsidRPr="00AF7ACF">
        <w:rPr>
          <w:rFonts w:ascii="Aptos Narrow" w:hAnsi="Aptos Narrow"/>
          <w:sz w:val="16"/>
          <w:szCs w:val="16"/>
          <w:highlight w:val="yellow"/>
        </w:rPr>
        <w:t>)) AS Profit, ((AVG(</w:t>
      </w:r>
      <w:proofErr w:type="spellStart"/>
      <w:r w:rsidRPr="00AF7ACF">
        <w:rPr>
          <w:rFonts w:ascii="Aptos Narrow" w:hAnsi="Aptos Narrow"/>
          <w:sz w:val="16"/>
          <w:szCs w:val="16"/>
          <w:highlight w:val="yellow"/>
        </w:rPr>
        <w:t>Qty_Approved</w:t>
      </w:r>
      <w:proofErr w:type="spellEnd"/>
      <w:r w:rsidRPr="00AF7ACF">
        <w:rPr>
          <w:rFonts w:ascii="Aptos Narrow" w:hAnsi="Aptos Narrow"/>
          <w:sz w:val="16"/>
          <w:szCs w:val="16"/>
          <w:highlight w:val="yellow"/>
        </w:rPr>
        <w:t xml:space="preserve"> * </w:t>
      </w:r>
      <w:proofErr w:type="spellStart"/>
      <w:r w:rsidRPr="00AF7ACF">
        <w:rPr>
          <w:rFonts w:ascii="Aptos Narrow" w:hAnsi="Aptos Narrow"/>
          <w:sz w:val="16"/>
          <w:szCs w:val="16"/>
          <w:highlight w:val="yellow"/>
        </w:rPr>
        <w:t>Approved_Unit_Price</w:t>
      </w:r>
      <w:proofErr w:type="spellEnd"/>
      <w:r w:rsidRPr="00AF7ACF">
        <w:rPr>
          <w:rFonts w:ascii="Aptos Narrow" w:hAnsi="Aptos Narrow"/>
          <w:sz w:val="16"/>
          <w:szCs w:val="16"/>
          <w:highlight w:val="yellow"/>
        </w:rPr>
        <w:t>) - AVG(</w:t>
      </w:r>
      <w:proofErr w:type="spellStart"/>
      <w:r w:rsidRPr="00AF7ACF">
        <w:rPr>
          <w:rFonts w:ascii="Aptos Narrow" w:hAnsi="Aptos Narrow"/>
          <w:sz w:val="16"/>
          <w:szCs w:val="16"/>
          <w:highlight w:val="yellow"/>
        </w:rPr>
        <w:t>Qty_Used</w:t>
      </w:r>
      <w:proofErr w:type="spellEnd"/>
      <w:r w:rsidRPr="00AF7ACF">
        <w:rPr>
          <w:rFonts w:ascii="Aptos Narrow" w:hAnsi="Aptos Narrow"/>
          <w:sz w:val="16"/>
          <w:szCs w:val="16"/>
          <w:highlight w:val="yellow"/>
        </w:rPr>
        <w:t xml:space="preserve"> * </w:t>
      </w:r>
      <w:proofErr w:type="spellStart"/>
      <w:r w:rsidRPr="00AF7ACF">
        <w:rPr>
          <w:rFonts w:ascii="Aptos Narrow" w:hAnsi="Aptos Narrow"/>
          <w:sz w:val="16"/>
          <w:szCs w:val="16"/>
          <w:highlight w:val="yellow"/>
        </w:rPr>
        <w:t>Unit_Price</w:t>
      </w:r>
      <w:proofErr w:type="spellEnd"/>
      <w:r w:rsidRPr="00AF7ACF">
        <w:rPr>
          <w:rFonts w:ascii="Aptos Narrow" w:hAnsi="Aptos Narrow"/>
          <w:sz w:val="16"/>
          <w:szCs w:val="16"/>
          <w:highlight w:val="yellow"/>
        </w:rPr>
        <w:t>)) / COUNT(</w:t>
      </w:r>
      <w:proofErr w:type="spellStart"/>
      <w:r w:rsidRPr="00AF7ACF">
        <w:rPr>
          <w:rFonts w:ascii="Aptos Narrow" w:hAnsi="Aptos Narrow"/>
          <w:sz w:val="16"/>
          <w:szCs w:val="16"/>
          <w:highlight w:val="yellow"/>
        </w:rPr>
        <w:t>Job_Type</w:t>
      </w:r>
      <w:proofErr w:type="spellEnd"/>
      <w:r w:rsidRPr="00AF7ACF">
        <w:rPr>
          <w:rFonts w:ascii="Aptos Narrow" w:hAnsi="Aptos Narrow"/>
          <w:sz w:val="16"/>
          <w:szCs w:val="16"/>
          <w:highlight w:val="yellow"/>
        </w:rPr>
        <w:t>)) AS Ratio</w:t>
      </w:r>
      <w:r w:rsidRPr="00AF7ACF">
        <w:rPr>
          <w:rFonts w:ascii="Aptos Narrow" w:hAnsi="Aptos Narrow"/>
          <w:sz w:val="16"/>
          <w:szCs w:val="16"/>
          <w:highlight w:val="yellow"/>
        </w:rPr>
        <w:br/>
        <w:t xml:space="preserve">    FROM nr</w:t>
      </w:r>
      <w:r w:rsidRPr="00AF7ACF">
        <w:rPr>
          <w:rFonts w:ascii="Aptos Narrow" w:hAnsi="Aptos Narrow"/>
          <w:sz w:val="16"/>
          <w:szCs w:val="16"/>
          <w:highlight w:val="yellow"/>
        </w:rPr>
        <w:br/>
        <w:t xml:space="preserve">    GROUP BY DATEPART(MONTH, </w:t>
      </w:r>
      <w:proofErr w:type="spellStart"/>
      <w:r w:rsidRPr="00AF7ACF">
        <w:rPr>
          <w:rFonts w:ascii="Aptos Narrow" w:hAnsi="Aptos Narrow"/>
          <w:sz w:val="16"/>
          <w:szCs w:val="16"/>
          <w:highlight w:val="yellow"/>
        </w:rPr>
        <w:t>Request_Date</w:t>
      </w:r>
      <w:proofErr w:type="spellEnd"/>
      <w:r w:rsidRPr="00AF7ACF">
        <w:rPr>
          <w:rFonts w:ascii="Aptos Narrow" w:hAnsi="Aptos Narrow"/>
          <w:sz w:val="16"/>
          <w:szCs w:val="16"/>
          <w:highlight w:val="yellow"/>
        </w:rPr>
        <w:t>)</w:t>
      </w:r>
      <w:r w:rsidRPr="00AF7ACF">
        <w:rPr>
          <w:rFonts w:ascii="Aptos Narrow" w:hAnsi="Aptos Narrow"/>
          <w:sz w:val="16"/>
          <w:szCs w:val="16"/>
          <w:highlight w:val="yellow"/>
        </w:rPr>
        <w:br/>
        <w:t xml:space="preserve">    ORDER BY </w:t>
      </w:r>
      <w:proofErr w:type="spellStart"/>
      <w:r w:rsidRPr="00AF7ACF">
        <w:rPr>
          <w:rFonts w:ascii="Aptos Narrow" w:hAnsi="Aptos Narrow"/>
          <w:sz w:val="16"/>
          <w:szCs w:val="16"/>
          <w:highlight w:val="yellow"/>
        </w:rPr>
        <w:t>Monthly_Revenue</w:t>
      </w:r>
      <w:proofErr w:type="spellEnd"/>
      <w:r w:rsidRPr="00AF7ACF">
        <w:rPr>
          <w:rFonts w:ascii="Aptos Narrow" w:hAnsi="Aptos Narrow"/>
          <w:sz w:val="16"/>
          <w:szCs w:val="16"/>
          <w:highlight w:val="yellow"/>
        </w:rPr>
        <w:t xml:space="preserve"> DESC;</w:t>
      </w:r>
    </w:p>
    <w:p w14:paraId="4331E30E" w14:textId="2E0C870F" w:rsidR="00180E3C" w:rsidRPr="00030BAC" w:rsidRDefault="00180E3C" w:rsidP="00180E3C">
      <w:pPr>
        <w:pStyle w:val="Heading1"/>
        <w:rPr>
          <w:rFonts w:ascii="Aptos Narrow" w:hAnsi="Aptos Narrow"/>
          <w:sz w:val="20"/>
          <w:szCs w:val="20"/>
        </w:rPr>
      </w:pPr>
      <w:r w:rsidRPr="00030BAC">
        <w:rPr>
          <w:rFonts w:ascii="Aptos Narrow" w:hAnsi="Aptos Narrow"/>
          <w:sz w:val="20"/>
          <w:szCs w:val="20"/>
        </w:rPr>
        <w:t>Power BI</w:t>
      </w:r>
    </w:p>
    <w:p w14:paraId="6BE05EFC" w14:textId="77777777" w:rsidR="00180E3C" w:rsidRPr="00BD3EC5" w:rsidRDefault="00180E3C" w:rsidP="00180E3C">
      <w:pPr>
        <w:pStyle w:val="Heading2"/>
        <w:rPr>
          <w:rFonts w:ascii="Aptos Narrow" w:hAnsi="Aptos Narrow"/>
          <w:sz w:val="16"/>
          <w:szCs w:val="16"/>
        </w:rPr>
      </w:pPr>
      <w:r w:rsidRPr="00BD3EC5">
        <w:rPr>
          <w:rFonts w:ascii="Aptos Narrow" w:hAnsi="Aptos Narrow"/>
          <w:sz w:val="16"/>
          <w:szCs w:val="16"/>
        </w:rPr>
        <w:t xml:space="preserve">1. </w:t>
      </w:r>
      <w:r w:rsidR="00F2276F" w:rsidRPr="00BD3EC5">
        <w:rPr>
          <w:rFonts w:ascii="Aptos Narrow" w:hAnsi="Aptos Narrow"/>
          <w:sz w:val="16"/>
          <w:szCs w:val="16"/>
        </w:rPr>
        <w:t>Import Data from SQL</w:t>
      </w:r>
    </w:p>
    <w:p w14:paraId="19A8CDA7" w14:textId="77777777" w:rsidR="00180E3C" w:rsidRDefault="00F2276F" w:rsidP="00180E3C">
      <w:pPr>
        <w:rPr>
          <w:rFonts w:ascii="Aptos Narrow" w:hAnsi="Aptos Narrow"/>
          <w:sz w:val="16"/>
          <w:szCs w:val="16"/>
        </w:rPr>
      </w:pPr>
      <w:r w:rsidRPr="00BD3EC5">
        <w:rPr>
          <w:rFonts w:ascii="Aptos Narrow" w:hAnsi="Aptos Narrow"/>
          <w:sz w:val="16"/>
          <w:szCs w:val="16"/>
        </w:rPr>
        <w:t xml:space="preserve">    Provided Power BI with Server and database details, used direct query. The imported data is named “non routine”</w:t>
      </w:r>
    </w:p>
    <w:p w14:paraId="0184378A" w14:textId="77777777" w:rsidR="0074380C" w:rsidRPr="00BD3EC5" w:rsidRDefault="0074380C" w:rsidP="00180E3C">
      <w:pPr>
        <w:rPr>
          <w:rFonts w:ascii="Aptos Narrow" w:hAnsi="Aptos Narrow"/>
          <w:sz w:val="16"/>
          <w:szCs w:val="16"/>
        </w:rPr>
      </w:pPr>
    </w:p>
    <w:p w14:paraId="7BE64CEA" w14:textId="77777777" w:rsidR="00180E3C" w:rsidRPr="00BD3EC5" w:rsidRDefault="00180E3C" w:rsidP="00180E3C">
      <w:pPr>
        <w:pStyle w:val="Heading2"/>
        <w:rPr>
          <w:rFonts w:ascii="Aptos Narrow" w:hAnsi="Aptos Narrow"/>
          <w:sz w:val="16"/>
          <w:szCs w:val="16"/>
        </w:rPr>
      </w:pPr>
      <w:r w:rsidRPr="00BD3EC5">
        <w:rPr>
          <w:rFonts w:ascii="Aptos Narrow" w:hAnsi="Aptos Narrow"/>
          <w:sz w:val="16"/>
          <w:szCs w:val="16"/>
        </w:rPr>
        <w:t xml:space="preserve">2. </w:t>
      </w:r>
      <w:r w:rsidR="0035451E" w:rsidRPr="00BD3EC5">
        <w:rPr>
          <w:rFonts w:ascii="Aptos Narrow" w:hAnsi="Aptos Narrow"/>
          <w:sz w:val="16"/>
          <w:szCs w:val="16"/>
        </w:rPr>
        <w:t>Transformation in Power Query</w:t>
      </w:r>
    </w:p>
    <w:p w14:paraId="08E0F299" w14:textId="7EDE0627" w:rsidR="00C07316" w:rsidRDefault="00CB068F" w:rsidP="00C07316">
      <w:pPr>
        <w:rPr>
          <w:rFonts w:ascii="Aptos Narrow" w:hAnsi="Aptos Narrow"/>
          <w:sz w:val="16"/>
          <w:szCs w:val="16"/>
        </w:rPr>
      </w:pPr>
      <w:r w:rsidRPr="00BD3EC5">
        <w:rPr>
          <w:rFonts w:ascii="Aptos Narrow" w:hAnsi="Aptos Narrow"/>
          <w:sz w:val="16"/>
          <w:szCs w:val="16"/>
        </w:rPr>
        <w:t xml:space="preserve">    Cleanup of </w:t>
      </w:r>
      <w:proofErr w:type="spellStart"/>
      <w:r w:rsidRPr="00BD3EC5">
        <w:rPr>
          <w:rFonts w:ascii="Aptos Narrow" w:hAnsi="Aptos Narrow"/>
          <w:sz w:val="16"/>
          <w:szCs w:val="16"/>
        </w:rPr>
        <w:t>non routine</w:t>
      </w:r>
      <w:proofErr w:type="spellEnd"/>
      <w:r w:rsidRPr="00BD3EC5">
        <w:rPr>
          <w:rFonts w:ascii="Aptos Narrow" w:hAnsi="Aptos Narrow"/>
          <w:sz w:val="16"/>
          <w:szCs w:val="16"/>
        </w:rPr>
        <w:t xml:space="preserve"> table (fact table) in </w:t>
      </w:r>
      <w:r w:rsidRPr="00030BAC">
        <w:rPr>
          <w:rFonts w:ascii="Aptos Narrow" w:hAnsi="Aptos Narrow"/>
          <w:sz w:val="16"/>
          <w:szCs w:val="16"/>
          <w:highlight w:val="yellow"/>
        </w:rPr>
        <w:t>power query</w:t>
      </w:r>
      <w:r w:rsidRPr="00BD3EC5">
        <w:rPr>
          <w:rFonts w:ascii="Aptos Narrow" w:hAnsi="Aptos Narrow"/>
          <w:sz w:val="16"/>
          <w:szCs w:val="16"/>
        </w:rPr>
        <w:t xml:space="preserve">, also addition of another table “matrix” (dimension table) </w:t>
      </w:r>
      <w:r w:rsidRPr="00BD3EC5">
        <w:rPr>
          <w:rFonts w:ascii="Aptos Narrow" w:hAnsi="Aptos Narrow"/>
          <w:sz w:val="16"/>
          <w:szCs w:val="16"/>
        </w:rPr>
        <w:br/>
        <w:t># Used proper data types for each column (But we found out we could make these changes with direct query, so we switch to import mode)</w:t>
      </w:r>
      <w:r w:rsidRPr="00BD3EC5">
        <w:rPr>
          <w:rFonts w:ascii="Aptos Narrow" w:hAnsi="Aptos Narrow"/>
          <w:sz w:val="16"/>
          <w:szCs w:val="16"/>
        </w:rPr>
        <w:br/>
        <w:t xml:space="preserve"># Two new columns made in power query for Total Expenses and Total Approval. Used “Columns from example” to reduce the size of the </w:t>
      </w:r>
      <w:proofErr w:type="spellStart"/>
      <w:r w:rsidRPr="00BD3EC5">
        <w:rPr>
          <w:rFonts w:ascii="Aptos Narrow" w:hAnsi="Aptos Narrow"/>
          <w:sz w:val="16"/>
          <w:szCs w:val="16"/>
        </w:rPr>
        <w:t>site_ids</w:t>
      </w:r>
      <w:proofErr w:type="spellEnd"/>
      <w:r w:rsidRPr="00BD3EC5">
        <w:rPr>
          <w:rFonts w:ascii="Aptos Narrow" w:hAnsi="Aptos Narrow"/>
          <w:sz w:val="16"/>
          <w:szCs w:val="16"/>
        </w:rPr>
        <w:t>, since they all start with same 7 characters (example MYPROJ_ABE_0008B = ABE_0008B), did the same in the matrix dimension table (this is needed to model the data)</w:t>
      </w:r>
      <w:r w:rsidR="00C07316">
        <w:rPr>
          <w:rFonts w:ascii="Aptos Narrow" w:hAnsi="Aptos Narrow"/>
          <w:sz w:val="16"/>
          <w:szCs w:val="16"/>
        </w:rPr>
        <w:br/>
        <w:t xml:space="preserve"># </w:t>
      </w:r>
      <w:r w:rsidR="0006458D">
        <w:rPr>
          <w:rFonts w:ascii="Aptos Narrow" w:hAnsi="Aptos Narrow"/>
          <w:sz w:val="16"/>
          <w:szCs w:val="16"/>
        </w:rPr>
        <w:t>Editing of some job type</w:t>
      </w:r>
      <w:r w:rsidR="0019249F">
        <w:rPr>
          <w:rFonts w:ascii="Aptos Narrow" w:hAnsi="Aptos Narrow"/>
          <w:sz w:val="16"/>
          <w:szCs w:val="16"/>
        </w:rPr>
        <w:t xml:space="preserve"> names to reduce vagueness, for example we have (site cleanup/</w:t>
      </w:r>
      <w:proofErr w:type="spellStart"/>
      <w:r w:rsidR="0019249F">
        <w:rPr>
          <w:rFonts w:ascii="Aptos Narrow" w:hAnsi="Aptos Narrow"/>
          <w:sz w:val="16"/>
          <w:szCs w:val="16"/>
        </w:rPr>
        <w:t>fe</w:t>
      </w:r>
      <w:proofErr w:type="spellEnd"/>
      <w:r w:rsidR="0019249F">
        <w:rPr>
          <w:rFonts w:ascii="Aptos Narrow" w:hAnsi="Aptos Narrow"/>
          <w:sz w:val="16"/>
          <w:szCs w:val="16"/>
        </w:rPr>
        <w:t>, site clea</w:t>
      </w:r>
      <w:r w:rsidR="004778A3">
        <w:rPr>
          <w:rFonts w:ascii="Aptos Narrow" w:hAnsi="Aptos Narrow"/>
          <w:sz w:val="16"/>
          <w:szCs w:val="16"/>
        </w:rPr>
        <w:t>nup/tower painting, spares – charging alternator</w:t>
      </w:r>
      <w:r w:rsidR="0019249F">
        <w:rPr>
          <w:rFonts w:ascii="Aptos Narrow" w:hAnsi="Aptos Narrow"/>
          <w:sz w:val="16"/>
          <w:szCs w:val="16"/>
        </w:rPr>
        <w:t>)</w:t>
      </w:r>
      <w:r w:rsidR="004778A3">
        <w:rPr>
          <w:rFonts w:ascii="Aptos Narrow" w:hAnsi="Aptos Narrow"/>
          <w:sz w:val="16"/>
          <w:szCs w:val="16"/>
        </w:rPr>
        <w:t>, we would change them to just fire extinguisher</w:t>
      </w:r>
      <w:r w:rsidR="00621227">
        <w:rPr>
          <w:rFonts w:ascii="Aptos Narrow" w:hAnsi="Aptos Narrow"/>
          <w:sz w:val="16"/>
          <w:szCs w:val="16"/>
        </w:rPr>
        <w:t>, tower paining, charging alternator respectively.</w:t>
      </w:r>
    </w:p>
    <w:p w14:paraId="01CDAAB3" w14:textId="77777777" w:rsidR="0029792D" w:rsidRPr="00BD3EC5" w:rsidRDefault="0029792D" w:rsidP="00C07316">
      <w:pPr>
        <w:rPr>
          <w:rFonts w:ascii="Aptos Narrow" w:hAnsi="Aptos Narrow"/>
          <w:sz w:val="16"/>
          <w:szCs w:val="16"/>
        </w:rPr>
      </w:pPr>
    </w:p>
    <w:p w14:paraId="218E5077" w14:textId="77777777" w:rsidR="00180E3C" w:rsidRPr="00BD3EC5" w:rsidRDefault="00180E3C" w:rsidP="00180E3C">
      <w:pPr>
        <w:pStyle w:val="Heading2"/>
        <w:rPr>
          <w:rFonts w:ascii="Aptos Narrow" w:hAnsi="Aptos Narrow"/>
          <w:sz w:val="16"/>
          <w:szCs w:val="16"/>
        </w:rPr>
      </w:pPr>
      <w:r w:rsidRPr="00BD3EC5">
        <w:rPr>
          <w:rFonts w:ascii="Aptos Narrow" w:hAnsi="Aptos Narrow"/>
          <w:sz w:val="16"/>
          <w:szCs w:val="16"/>
        </w:rPr>
        <w:t xml:space="preserve">3. </w:t>
      </w:r>
      <w:r w:rsidR="000D5549" w:rsidRPr="00BD3EC5">
        <w:rPr>
          <w:rFonts w:ascii="Aptos Narrow" w:hAnsi="Aptos Narrow"/>
          <w:sz w:val="16"/>
          <w:szCs w:val="16"/>
        </w:rPr>
        <w:t>Model the Data</w:t>
      </w:r>
    </w:p>
    <w:p w14:paraId="6BB1A8D0" w14:textId="38420AE0" w:rsidR="00180E3C" w:rsidRDefault="001735E6" w:rsidP="00EC3A5B">
      <w:pPr>
        <w:rPr>
          <w:rFonts w:ascii="Aptos Narrow" w:hAnsi="Aptos Narrow"/>
          <w:sz w:val="16"/>
          <w:szCs w:val="16"/>
        </w:rPr>
      </w:pPr>
      <w:r w:rsidRPr="00BD3EC5">
        <w:rPr>
          <w:rFonts w:ascii="Aptos Narrow" w:hAnsi="Aptos Narrow"/>
          <w:sz w:val="16"/>
          <w:szCs w:val="16"/>
        </w:rPr>
        <w:t xml:space="preserve">    # Create a calendar table for time intelligence purposes, Add Year, Month Quarter and other columns</w:t>
      </w:r>
      <w:r w:rsidRPr="00BD3EC5">
        <w:rPr>
          <w:rFonts w:ascii="Aptos Narrow" w:hAnsi="Aptos Narrow"/>
          <w:sz w:val="16"/>
          <w:szCs w:val="16"/>
        </w:rPr>
        <w:br/>
        <w:t xml:space="preserve">                            </w:t>
      </w:r>
      <w:proofErr w:type="spellStart"/>
      <w:r w:rsidRPr="00030BAC">
        <w:rPr>
          <w:rFonts w:ascii="Aptos Narrow" w:hAnsi="Aptos Narrow"/>
          <w:sz w:val="16"/>
          <w:szCs w:val="16"/>
          <w:highlight w:val="yellow"/>
        </w:rPr>
        <w:t>Calender</w:t>
      </w:r>
      <w:proofErr w:type="spellEnd"/>
      <w:r w:rsidRPr="00030BAC">
        <w:rPr>
          <w:rFonts w:ascii="Aptos Narrow" w:hAnsi="Aptos Narrow"/>
          <w:sz w:val="16"/>
          <w:szCs w:val="16"/>
          <w:highlight w:val="yellow"/>
        </w:rPr>
        <w:t xml:space="preserve"> = CALENDAR(DATE(2022,01,01),TODAY())</w:t>
      </w:r>
      <w:r w:rsidRPr="00BD3EC5">
        <w:rPr>
          <w:rFonts w:ascii="Aptos Narrow" w:hAnsi="Aptos Narrow"/>
          <w:sz w:val="16"/>
          <w:szCs w:val="16"/>
        </w:rPr>
        <w:br/>
        <w:t xml:space="preserve"># Join the matrix dimension to the </w:t>
      </w:r>
      <w:r w:rsidR="00030BAC" w:rsidRPr="00BD3EC5">
        <w:rPr>
          <w:rFonts w:ascii="Aptos Narrow" w:hAnsi="Aptos Narrow"/>
          <w:sz w:val="16"/>
          <w:szCs w:val="16"/>
        </w:rPr>
        <w:t>non-routine</w:t>
      </w:r>
      <w:r w:rsidRPr="00BD3EC5">
        <w:rPr>
          <w:rFonts w:ascii="Aptos Narrow" w:hAnsi="Aptos Narrow"/>
          <w:sz w:val="16"/>
          <w:szCs w:val="16"/>
        </w:rPr>
        <w:t xml:space="preserve"> fact table on “</w:t>
      </w:r>
      <w:proofErr w:type="spellStart"/>
      <w:r w:rsidRPr="00BD3EC5">
        <w:rPr>
          <w:rFonts w:ascii="Aptos Narrow" w:hAnsi="Aptos Narrow"/>
          <w:sz w:val="16"/>
          <w:szCs w:val="16"/>
        </w:rPr>
        <w:t>site_id</w:t>
      </w:r>
      <w:proofErr w:type="spellEnd"/>
      <w:r w:rsidRPr="00BD3EC5">
        <w:rPr>
          <w:rFonts w:ascii="Aptos Narrow" w:hAnsi="Aptos Narrow"/>
          <w:sz w:val="16"/>
          <w:szCs w:val="16"/>
        </w:rPr>
        <w:t xml:space="preserve">”  with a one to many relationship as we already made sure </w:t>
      </w:r>
      <w:proofErr w:type="spellStart"/>
      <w:r w:rsidRPr="00BD3EC5">
        <w:rPr>
          <w:rFonts w:ascii="Aptos Narrow" w:hAnsi="Aptos Narrow"/>
          <w:sz w:val="16"/>
          <w:szCs w:val="16"/>
        </w:rPr>
        <w:t>site_ids</w:t>
      </w:r>
      <w:proofErr w:type="spellEnd"/>
      <w:r w:rsidRPr="00BD3EC5">
        <w:rPr>
          <w:rFonts w:ascii="Aptos Narrow" w:hAnsi="Aptos Narrow"/>
          <w:sz w:val="16"/>
          <w:szCs w:val="16"/>
        </w:rPr>
        <w:t xml:space="preserve"> are unique values, and can be used as primary key (one) to be linked with </w:t>
      </w:r>
      <w:proofErr w:type="spellStart"/>
      <w:r w:rsidRPr="00BD3EC5">
        <w:rPr>
          <w:rFonts w:ascii="Aptos Narrow" w:hAnsi="Aptos Narrow"/>
          <w:sz w:val="16"/>
          <w:szCs w:val="16"/>
        </w:rPr>
        <w:t>site_ids</w:t>
      </w:r>
      <w:proofErr w:type="spellEnd"/>
      <w:r w:rsidRPr="00BD3EC5">
        <w:rPr>
          <w:rFonts w:ascii="Aptos Narrow" w:hAnsi="Aptos Narrow"/>
          <w:sz w:val="16"/>
          <w:szCs w:val="16"/>
        </w:rPr>
        <w:t xml:space="preserve"> in </w:t>
      </w:r>
      <w:proofErr w:type="spellStart"/>
      <w:r w:rsidRPr="00BD3EC5">
        <w:rPr>
          <w:rFonts w:ascii="Aptos Narrow" w:hAnsi="Aptos Narrow"/>
          <w:sz w:val="16"/>
          <w:szCs w:val="16"/>
        </w:rPr>
        <w:t>non routine</w:t>
      </w:r>
      <w:proofErr w:type="spellEnd"/>
      <w:r w:rsidRPr="00BD3EC5">
        <w:rPr>
          <w:rFonts w:ascii="Aptos Narrow" w:hAnsi="Aptos Narrow"/>
          <w:sz w:val="16"/>
          <w:szCs w:val="16"/>
        </w:rPr>
        <w:t xml:space="preserve"> table which occurs multiple times (many). Also joined the calendar to </w:t>
      </w:r>
      <w:r w:rsidR="00030BAC" w:rsidRPr="00BD3EC5">
        <w:rPr>
          <w:rFonts w:ascii="Aptos Narrow" w:hAnsi="Aptos Narrow"/>
          <w:sz w:val="16"/>
          <w:szCs w:val="16"/>
        </w:rPr>
        <w:t>all</w:t>
      </w:r>
      <w:r w:rsidRPr="00BD3EC5">
        <w:rPr>
          <w:rFonts w:ascii="Aptos Narrow" w:hAnsi="Aptos Narrow"/>
          <w:sz w:val="16"/>
          <w:szCs w:val="16"/>
        </w:rPr>
        <w:t xml:space="preserve"> date related columns in the </w:t>
      </w:r>
      <w:r w:rsidR="00030BAC" w:rsidRPr="00BD3EC5">
        <w:rPr>
          <w:rFonts w:ascii="Aptos Narrow" w:hAnsi="Aptos Narrow"/>
          <w:sz w:val="16"/>
          <w:szCs w:val="16"/>
        </w:rPr>
        <w:t>non-routine</w:t>
      </w:r>
      <w:r w:rsidRPr="00BD3EC5">
        <w:rPr>
          <w:rFonts w:ascii="Aptos Narrow" w:hAnsi="Aptos Narrow"/>
          <w:sz w:val="16"/>
          <w:szCs w:val="16"/>
        </w:rPr>
        <w:t xml:space="preserve"> table, one active and the rest inactive relationships, only one active relationship at a time.  </w:t>
      </w:r>
    </w:p>
    <w:p w14:paraId="6A70F029" w14:textId="77777777" w:rsidR="0029792D" w:rsidRPr="00BD3EC5" w:rsidRDefault="0029792D" w:rsidP="00EC3A5B">
      <w:pPr>
        <w:rPr>
          <w:rFonts w:ascii="Aptos Narrow" w:hAnsi="Aptos Narrow"/>
          <w:sz w:val="16"/>
          <w:szCs w:val="16"/>
        </w:rPr>
      </w:pPr>
    </w:p>
    <w:p w14:paraId="19A62DA0" w14:textId="0E70A8BD" w:rsidR="00180E3C" w:rsidRPr="00BD3EC5" w:rsidRDefault="00180E3C" w:rsidP="00180E3C">
      <w:pPr>
        <w:pStyle w:val="Heading2"/>
        <w:rPr>
          <w:rFonts w:ascii="Aptos Narrow" w:hAnsi="Aptos Narrow"/>
          <w:sz w:val="16"/>
          <w:szCs w:val="16"/>
        </w:rPr>
      </w:pPr>
      <w:r w:rsidRPr="00BD3EC5">
        <w:rPr>
          <w:rFonts w:ascii="Aptos Narrow" w:hAnsi="Aptos Narrow"/>
          <w:sz w:val="16"/>
          <w:szCs w:val="16"/>
        </w:rPr>
        <w:t xml:space="preserve">4. </w:t>
      </w:r>
      <w:r w:rsidR="00B4696F" w:rsidRPr="00BD3EC5">
        <w:rPr>
          <w:rFonts w:ascii="Aptos Narrow" w:hAnsi="Aptos Narrow"/>
          <w:sz w:val="16"/>
          <w:szCs w:val="16"/>
        </w:rPr>
        <w:t>Create Visualizations to Answer Business Questions</w:t>
      </w:r>
    </w:p>
    <w:p w14:paraId="1731028F" w14:textId="77777777" w:rsidR="00910F2E" w:rsidRPr="00BD3EC5" w:rsidRDefault="002644A3" w:rsidP="00657F10">
      <w:pPr>
        <w:rPr>
          <w:rFonts w:ascii="Aptos Narrow" w:hAnsi="Aptos Narrow"/>
          <w:sz w:val="16"/>
          <w:szCs w:val="16"/>
        </w:rPr>
      </w:pPr>
      <w:r w:rsidRPr="00BD3EC5">
        <w:rPr>
          <w:rFonts w:ascii="Aptos Narrow" w:hAnsi="Aptos Narrow"/>
          <w:sz w:val="16"/>
          <w:szCs w:val="16"/>
        </w:rPr>
        <w:t xml:space="preserve"># </w:t>
      </w:r>
      <w:r w:rsidR="00C860E7" w:rsidRPr="00BD3EC5">
        <w:rPr>
          <w:rFonts w:ascii="Aptos Narrow" w:hAnsi="Aptos Narrow"/>
          <w:sz w:val="16"/>
          <w:szCs w:val="16"/>
        </w:rPr>
        <w:t>The main reason for the project is about to be answered with a few visualizations and DAX expressions.</w:t>
      </w:r>
    </w:p>
    <w:p w14:paraId="4E3BDA9A" w14:textId="77777777" w:rsidR="00910F2E" w:rsidRPr="00BD3EC5" w:rsidRDefault="005124CA" w:rsidP="00910F2E">
      <w:pPr>
        <w:rPr>
          <w:rFonts w:ascii="Aptos Narrow" w:hAnsi="Aptos Narrow"/>
          <w:sz w:val="16"/>
          <w:szCs w:val="16"/>
        </w:rPr>
      </w:pPr>
      <w:r w:rsidRPr="00BD3EC5">
        <w:rPr>
          <w:rFonts w:ascii="Aptos Narrow" w:hAnsi="Aptos Narrow"/>
          <w:sz w:val="16"/>
          <w:szCs w:val="16"/>
        </w:rPr>
        <w:t xml:space="preserve"># </w:t>
      </w:r>
      <w:r w:rsidR="00FE1A9D" w:rsidRPr="00030BAC">
        <w:rPr>
          <w:rFonts w:ascii="Aptos Narrow" w:hAnsi="Aptos Narrow"/>
          <w:sz w:val="16"/>
          <w:szCs w:val="16"/>
          <w:u w:val="single"/>
        </w:rPr>
        <w:t xml:space="preserve">[Profitability Analysis] </w:t>
      </w:r>
      <w:r w:rsidR="00D024ED" w:rsidRPr="00030BAC">
        <w:rPr>
          <w:rFonts w:ascii="Aptos Narrow" w:hAnsi="Aptos Narrow"/>
          <w:sz w:val="16"/>
          <w:szCs w:val="16"/>
          <w:u w:val="single"/>
        </w:rPr>
        <w:t xml:space="preserve">Which job types and regions have generated most profit? </w:t>
      </w:r>
      <w:r w:rsidR="00D024ED" w:rsidRPr="00030BAC">
        <w:rPr>
          <w:rFonts w:ascii="Aptos Narrow" w:hAnsi="Aptos Narrow"/>
          <w:i/>
          <w:iCs/>
          <w:sz w:val="16"/>
          <w:szCs w:val="16"/>
          <w:u w:val="single"/>
        </w:rPr>
        <w:t>Approach: Calculate total revenue vs. total expense by job type and region</w:t>
      </w:r>
      <w:r w:rsidR="00D024ED" w:rsidRPr="00BD3EC5">
        <w:rPr>
          <w:rFonts w:ascii="Aptos Narrow" w:hAnsi="Aptos Narrow"/>
          <w:i/>
          <w:iCs/>
          <w:sz w:val="16"/>
          <w:szCs w:val="16"/>
        </w:rPr>
        <w:t>.</w:t>
      </w:r>
      <w:r w:rsidR="00F41E55" w:rsidRPr="00BD3EC5">
        <w:rPr>
          <w:rFonts w:ascii="Aptos Narrow" w:hAnsi="Aptos Narrow"/>
          <w:sz w:val="16"/>
          <w:szCs w:val="16"/>
        </w:rPr>
        <w:t xml:space="preserve"> </w:t>
      </w:r>
      <w:r w:rsidR="003C3BA5" w:rsidRPr="00BD3EC5">
        <w:rPr>
          <w:rFonts w:ascii="Aptos Narrow" w:hAnsi="Aptos Narrow"/>
          <w:sz w:val="16"/>
          <w:szCs w:val="16"/>
        </w:rPr>
        <w:t xml:space="preserve"> </w:t>
      </w:r>
      <w:r w:rsidR="00F11B52" w:rsidRPr="00BD3EC5">
        <w:rPr>
          <w:rFonts w:ascii="Aptos Narrow" w:hAnsi="Aptos Narrow"/>
          <w:sz w:val="16"/>
          <w:szCs w:val="16"/>
        </w:rPr>
        <w:t>–</w:t>
      </w:r>
      <w:r w:rsidR="003C3BA5" w:rsidRPr="00BD3EC5">
        <w:rPr>
          <w:rFonts w:ascii="Aptos Narrow" w:hAnsi="Aptos Narrow"/>
          <w:sz w:val="16"/>
          <w:szCs w:val="16"/>
        </w:rPr>
        <w:t xml:space="preserve"> </w:t>
      </w:r>
      <w:r w:rsidR="00F11B52" w:rsidRPr="00BD3EC5">
        <w:rPr>
          <w:rFonts w:ascii="Aptos Narrow" w:hAnsi="Aptos Narrow"/>
          <w:sz w:val="16"/>
          <w:szCs w:val="16"/>
        </w:rPr>
        <w:t>we create total revenue and total expense measures</w:t>
      </w:r>
      <w:r w:rsidR="00F86430" w:rsidRPr="00BD3EC5">
        <w:rPr>
          <w:rFonts w:ascii="Aptos Narrow" w:hAnsi="Aptos Narrow"/>
          <w:sz w:val="16"/>
          <w:szCs w:val="16"/>
        </w:rPr>
        <w:t xml:space="preserve"> alongside profit measure, this will enable us </w:t>
      </w:r>
      <w:r w:rsidR="00442640" w:rsidRPr="00BD3EC5">
        <w:rPr>
          <w:rFonts w:ascii="Aptos Narrow" w:hAnsi="Aptos Narrow"/>
          <w:sz w:val="16"/>
          <w:szCs w:val="16"/>
        </w:rPr>
        <w:t>to see</w:t>
      </w:r>
      <w:r w:rsidR="00F86430" w:rsidRPr="00BD3EC5">
        <w:rPr>
          <w:rFonts w:ascii="Aptos Narrow" w:hAnsi="Aptos Narrow"/>
          <w:sz w:val="16"/>
          <w:szCs w:val="16"/>
        </w:rPr>
        <w:t xml:space="preserve"> </w:t>
      </w:r>
      <w:r w:rsidR="00CB779C" w:rsidRPr="00BD3EC5">
        <w:rPr>
          <w:rFonts w:ascii="Aptos Narrow" w:hAnsi="Aptos Narrow"/>
          <w:sz w:val="16"/>
          <w:szCs w:val="16"/>
        </w:rPr>
        <w:t xml:space="preserve">top 5 and </w:t>
      </w:r>
      <w:r w:rsidR="00CB779C" w:rsidRPr="00BD3EC5">
        <w:rPr>
          <w:rFonts w:ascii="Aptos Narrow" w:hAnsi="Aptos Narrow"/>
          <w:sz w:val="16"/>
          <w:szCs w:val="16"/>
        </w:rPr>
        <w:lastRenderedPageBreak/>
        <w:t>bottom 5</w:t>
      </w:r>
      <w:r w:rsidR="002D3142" w:rsidRPr="00BD3EC5">
        <w:rPr>
          <w:rFonts w:ascii="Aptos Narrow" w:hAnsi="Aptos Narrow"/>
          <w:sz w:val="16"/>
          <w:szCs w:val="16"/>
        </w:rPr>
        <w:t xml:space="preserve">, </w:t>
      </w:r>
      <w:r w:rsidR="0048633A" w:rsidRPr="00BD3EC5">
        <w:rPr>
          <w:rFonts w:ascii="Aptos Narrow" w:hAnsi="Aptos Narrow"/>
          <w:sz w:val="16"/>
          <w:szCs w:val="16"/>
        </w:rPr>
        <w:t xml:space="preserve">we discovered that tower painting has produced </w:t>
      </w:r>
      <w:r w:rsidR="00503A26" w:rsidRPr="00BD3EC5">
        <w:rPr>
          <w:rFonts w:ascii="Aptos Narrow" w:hAnsi="Aptos Narrow"/>
          <w:sz w:val="16"/>
          <w:szCs w:val="16"/>
        </w:rPr>
        <w:t xml:space="preserve">significantly most profit </w:t>
      </w:r>
      <w:r w:rsidR="005334E3" w:rsidRPr="00BD3EC5">
        <w:rPr>
          <w:rFonts w:ascii="Aptos Narrow" w:hAnsi="Aptos Narrow"/>
          <w:sz w:val="16"/>
          <w:szCs w:val="16"/>
        </w:rPr>
        <w:t xml:space="preserve">of 52m </w:t>
      </w:r>
      <w:r w:rsidR="00503A26" w:rsidRPr="00BD3EC5">
        <w:rPr>
          <w:rFonts w:ascii="Aptos Narrow" w:hAnsi="Aptos Narrow"/>
          <w:sz w:val="16"/>
          <w:szCs w:val="16"/>
        </w:rPr>
        <w:t xml:space="preserve">while </w:t>
      </w:r>
      <w:r w:rsidR="00B7001A" w:rsidRPr="00BD3EC5">
        <w:rPr>
          <w:rFonts w:ascii="Aptos Narrow" w:hAnsi="Aptos Narrow"/>
          <w:sz w:val="16"/>
          <w:szCs w:val="16"/>
        </w:rPr>
        <w:t xml:space="preserve">replacement of oil seals </w:t>
      </w:r>
      <w:proofErr w:type="gramStart"/>
      <w:r w:rsidR="00B7001A" w:rsidRPr="00BD3EC5">
        <w:rPr>
          <w:rFonts w:ascii="Aptos Narrow" w:hAnsi="Aptos Narrow"/>
          <w:sz w:val="16"/>
          <w:szCs w:val="16"/>
        </w:rPr>
        <w:t>have</w:t>
      </w:r>
      <w:proofErr w:type="gramEnd"/>
      <w:r w:rsidR="00B7001A" w:rsidRPr="00BD3EC5">
        <w:rPr>
          <w:rFonts w:ascii="Aptos Narrow" w:hAnsi="Aptos Narrow"/>
          <w:sz w:val="16"/>
          <w:szCs w:val="16"/>
        </w:rPr>
        <w:t xml:space="preserve"> generated the least</w:t>
      </w:r>
      <w:r w:rsidR="005334E3" w:rsidRPr="00BD3EC5">
        <w:rPr>
          <w:rFonts w:ascii="Aptos Narrow" w:hAnsi="Aptos Narrow"/>
          <w:sz w:val="16"/>
          <w:szCs w:val="16"/>
        </w:rPr>
        <w:t xml:space="preserve"> with 32k</w:t>
      </w:r>
      <w:r w:rsidR="00B7001A" w:rsidRPr="00BD3EC5">
        <w:rPr>
          <w:rFonts w:ascii="Aptos Narrow" w:hAnsi="Aptos Narrow"/>
          <w:sz w:val="16"/>
          <w:szCs w:val="16"/>
        </w:rPr>
        <w:t xml:space="preserve">. We also discovered that Ogun region </w:t>
      </w:r>
      <w:r w:rsidR="005334E3" w:rsidRPr="00BD3EC5">
        <w:rPr>
          <w:rFonts w:ascii="Aptos Narrow" w:hAnsi="Aptos Narrow"/>
          <w:sz w:val="16"/>
          <w:szCs w:val="16"/>
        </w:rPr>
        <w:t xml:space="preserve">has produced </w:t>
      </w:r>
      <w:r w:rsidR="00C86F6E" w:rsidRPr="00BD3EC5">
        <w:rPr>
          <w:rFonts w:ascii="Aptos Narrow" w:hAnsi="Aptos Narrow"/>
          <w:sz w:val="16"/>
          <w:szCs w:val="16"/>
        </w:rPr>
        <w:t>most profit with 66m, closely followed by Kaduna with 51m</w:t>
      </w:r>
      <w:r w:rsidR="00BE7A6E" w:rsidRPr="00BD3EC5">
        <w:rPr>
          <w:rFonts w:ascii="Aptos Narrow" w:hAnsi="Aptos Narrow"/>
          <w:sz w:val="16"/>
          <w:szCs w:val="16"/>
        </w:rPr>
        <w:t>.</w:t>
      </w:r>
    </w:p>
    <w:p w14:paraId="2F636258" w14:textId="5D22C74F" w:rsidR="00FD471C" w:rsidRPr="00030BAC" w:rsidRDefault="002E2594" w:rsidP="00030BAC">
      <w:pPr>
        <w:rPr>
          <w:rFonts w:ascii="Aptos Narrow" w:hAnsi="Aptos Narrow"/>
          <w:sz w:val="16"/>
          <w:szCs w:val="16"/>
          <w:lang w:val="en-NG"/>
        </w:rPr>
      </w:pPr>
      <w:r w:rsidRPr="00BD3EC5">
        <w:rPr>
          <w:rFonts w:ascii="Aptos Narrow" w:hAnsi="Aptos Narrow"/>
          <w:sz w:val="16"/>
          <w:szCs w:val="16"/>
        </w:rPr>
        <w:t xml:space="preserve">    Measures used</w:t>
      </w:r>
      <w:r w:rsidRPr="00BD3EC5">
        <w:rPr>
          <w:rFonts w:ascii="Aptos Narrow" w:hAnsi="Aptos Narrow"/>
          <w:sz w:val="16"/>
          <w:szCs w:val="16"/>
        </w:rPr>
        <w:br/>
      </w:r>
      <w:r w:rsidRPr="00030BAC">
        <w:rPr>
          <w:rFonts w:ascii="Aptos Narrow" w:hAnsi="Aptos Narrow"/>
          <w:sz w:val="16"/>
          <w:szCs w:val="16"/>
          <w:highlight w:val="yellow"/>
        </w:rPr>
        <w:t xml:space="preserve">Total Revenue = </w:t>
      </w:r>
      <w:proofErr w:type="gramStart"/>
      <w:r w:rsidRPr="00030BAC">
        <w:rPr>
          <w:rFonts w:ascii="Aptos Narrow" w:hAnsi="Aptos Narrow"/>
          <w:sz w:val="16"/>
          <w:szCs w:val="16"/>
          <w:highlight w:val="yellow"/>
        </w:rPr>
        <w:t>SUM(</w:t>
      </w:r>
      <w:proofErr w:type="gramEnd"/>
      <w:r w:rsidRPr="00030BAC">
        <w:rPr>
          <w:rFonts w:ascii="Aptos Narrow" w:hAnsi="Aptos Narrow"/>
          <w:sz w:val="16"/>
          <w:szCs w:val="16"/>
          <w:highlight w:val="yellow"/>
        </w:rPr>
        <w:t>'non routine (fact)'[</w:t>
      </w:r>
      <w:proofErr w:type="spellStart"/>
      <w:r w:rsidRPr="00030BAC">
        <w:rPr>
          <w:rFonts w:ascii="Aptos Narrow" w:hAnsi="Aptos Narrow"/>
          <w:sz w:val="16"/>
          <w:szCs w:val="16"/>
          <w:highlight w:val="yellow"/>
        </w:rPr>
        <w:t>Total_Approved</w:t>
      </w:r>
      <w:proofErr w:type="spellEnd"/>
      <w:r w:rsidRPr="00030BAC">
        <w:rPr>
          <w:rFonts w:ascii="Aptos Narrow" w:hAnsi="Aptos Narrow"/>
          <w:sz w:val="16"/>
          <w:szCs w:val="16"/>
          <w:highlight w:val="yellow"/>
        </w:rPr>
        <w:t>])</w:t>
      </w:r>
      <w:r w:rsidRPr="00030BAC">
        <w:rPr>
          <w:rFonts w:ascii="Aptos Narrow" w:hAnsi="Aptos Narrow"/>
          <w:sz w:val="16"/>
          <w:szCs w:val="16"/>
          <w:highlight w:val="yellow"/>
        </w:rPr>
        <w:br/>
        <w:t>Total Expense = SUM('non routine (fact)'[</w:t>
      </w:r>
      <w:proofErr w:type="spellStart"/>
      <w:r w:rsidRPr="00030BAC">
        <w:rPr>
          <w:rFonts w:ascii="Aptos Narrow" w:hAnsi="Aptos Narrow"/>
          <w:sz w:val="16"/>
          <w:szCs w:val="16"/>
          <w:highlight w:val="yellow"/>
        </w:rPr>
        <w:t>Total_Expense</w:t>
      </w:r>
      <w:proofErr w:type="spellEnd"/>
      <w:r w:rsidRPr="00030BAC">
        <w:rPr>
          <w:rFonts w:ascii="Aptos Narrow" w:hAnsi="Aptos Narrow"/>
          <w:sz w:val="16"/>
          <w:szCs w:val="16"/>
          <w:highlight w:val="yellow"/>
        </w:rPr>
        <w:t>])</w:t>
      </w:r>
      <w:r w:rsidRPr="00030BAC">
        <w:rPr>
          <w:rFonts w:ascii="Aptos Narrow" w:hAnsi="Aptos Narrow"/>
          <w:sz w:val="16"/>
          <w:szCs w:val="16"/>
          <w:highlight w:val="yellow"/>
        </w:rPr>
        <w:br/>
        <w:t>Profit = [Total Revenue] -  [Total Expense]</w:t>
      </w:r>
      <w:r w:rsidR="00030BAC">
        <w:rPr>
          <w:rFonts w:ascii="Aptos Narrow" w:hAnsi="Aptos Narrow"/>
          <w:sz w:val="16"/>
          <w:szCs w:val="16"/>
          <w:lang w:val="en-NG"/>
        </w:rPr>
        <w:br/>
      </w:r>
      <w:r w:rsidR="00691097" w:rsidRPr="00BD3EC5">
        <w:rPr>
          <w:rFonts w:ascii="Aptos Narrow" w:hAnsi="Aptos Narrow"/>
          <w:sz w:val="16"/>
          <w:szCs w:val="16"/>
          <w:lang w:val="en-NG"/>
        </w:rPr>
        <w:t>A stack bar chart was used to depict this information</w:t>
      </w:r>
      <w:r w:rsidR="00030BAC">
        <w:rPr>
          <w:rFonts w:ascii="Aptos Narrow" w:hAnsi="Aptos Narrow"/>
          <w:sz w:val="16"/>
          <w:szCs w:val="16"/>
          <w:lang w:val="en-NG"/>
        </w:rPr>
        <w:br/>
      </w:r>
      <w:r w:rsidR="000B22E8" w:rsidRPr="00BD3EC5">
        <w:rPr>
          <w:rFonts w:ascii="Aptos Narrow" w:hAnsi="Aptos Narrow"/>
          <w:sz w:val="16"/>
          <w:szCs w:val="16"/>
        </w:rPr>
        <w:t xml:space="preserve"># </w:t>
      </w:r>
      <w:r w:rsidR="000B22E8" w:rsidRPr="00030BAC">
        <w:rPr>
          <w:rFonts w:ascii="Aptos Narrow" w:hAnsi="Aptos Narrow"/>
          <w:sz w:val="16"/>
          <w:szCs w:val="16"/>
          <w:u w:val="single"/>
        </w:rPr>
        <w:t>[Job Efficiency] What is the average time taken to complete different types of jobs? Approach: Analyze the time difference between job request and closure dates</w:t>
      </w:r>
      <w:r w:rsidR="000B22E8" w:rsidRPr="00BD3EC5">
        <w:rPr>
          <w:rFonts w:ascii="Aptos Narrow" w:hAnsi="Aptos Narrow"/>
          <w:sz w:val="16"/>
          <w:szCs w:val="16"/>
        </w:rPr>
        <w:t xml:space="preserve">.   –  we create days to execute calculated column </w:t>
      </w:r>
      <w:r w:rsidR="00801138">
        <w:rPr>
          <w:rFonts w:ascii="Aptos Narrow" w:hAnsi="Aptos Narrow"/>
          <w:sz w:val="16"/>
          <w:szCs w:val="16"/>
        </w:rPr>
        <w:br/>
      </w:r>
      <w:r w:rsidR="000B22E8" w:rsidRPr="00801138">
        <w:rPr>
          <w:rFonts w:ascii="Aptos Narrow" w:hAnsi="Aptos Narrow"/>
          <w:sz w:val="16"/>
          <w:szCs w:val="16"/>
          <w:highlight w:val="yellow"/>
        </w:rPr>
        <w:t xml:space="preserve">Days to execute = VAR </w:t>
      </w:r>
      <w:proofErr w:type="spellStart"/>
      <w:r w:rsidR="000B22E8" w:rsidRPr="00801138">
        <w:rPr>
          <w:rFonts w:ascii="Aptos Narrow" w:hAnsi="Aptos Narrow"/>
          <w:sz w:val="16"/>
          <w:szCs w:val="16"/>
          <w:highlight w:val="yellow"/>
        </w:rPr>
        <w:t>DaystoExecute</w:t>
      </w:r>
      <w:proofErr w:type="spellEnd"/>
      <w:r w:rsidR="000B22E8" w:rsidRPr="00801138">
        <w:rPr>
          <w:rFonts w:ascii="Aptos Narrow" w:hAnsi="Aptos Narrow"/>
          <w:sz w:val="16"/>
          <w:szCs w:val="16"/>
          <w:highlight w:val="yellow"/>
        </w:rPr>
        <w:t xml:space="preserve"> = </w:t>
      </w:r>
      <w:proofErr w:type="gramStart"/>
      <w:r w:rsidR="000B22E8" w:rsidRPr="00801138">
        <w:rPr>
          <w:rFonts w:ascii="Aptos Narrow" w:hAnsi="Aptos Narrow"/>
          <w:sz w:val="16"/>
          <w:szCs w:val="16"/>
          <w:highlight w:val="yellow"/>
        </w:rPr>
        <w:t>DATEDIFF(</w:t>
      </w:r>
      <w:proofErr w:type="gramEnd"/>
      <w:r w:rsidR="000B22E8" w:rsidRPr="00801138">
        <w:rPr>
          <w:rFonts w:ascii="Aptos Narrow" w:hAnsi="Aptos Narrow"/>
          <w:sz w:val="16"/>
          <w:szCs w:val="16"/>
          <w:highlight w:val="yellow"/>
        </w:rPr>
        <w:t>'non routine (fact)'[</w:t>
      </w:r>
      <w:proofErr w:type="spellStart"/>
      <w:r w:rsidR="000B22E8" w:rsidRPr="00801138">
        <w:rPr>
          <w:rFonts w:ascii="Aptos Narrow" w:hAnsi="Aptos Narrow"/>
          <w:sz w:val="16"/>
          <w:szCs w:val="16"/>
          <w:highlight w:val="yellow"/>
        </w:rPr>
        <w:t>Approval_Date</w:t>
      </w:r>
      <w:proofErr w:type="spellEnd"/>
      <w:r w:rsidR="000B22E8" w:rsidRPr="00801138">
        <w:rPr>
          <w:rFonts w:ascii="Aptos Narrow" w:hAnsi="Aptos Narrow"/>
          <w:sz w:val="16"/>
          <w:szCs w:val="16"/>
          <w:highlight w:val="yellow"/>
        </w:rPr>
        <w:t>], 'non routine (fact)'[</w:t>
      </w:r>
      <w:proofErr w:type="spellStart"/>
      <w:r w:rsidR="000B22E8" w:rsidRPr="00801138">
        <w:rPr>
          <w:rFonts w:ascii="Aptos Narrow" w:hAnsi="Aptos Narrow"/>
          <w:sz w:val="16"/>
          <w:szCs w:val="16"/>
          <w:highlight w:val="yellow"/>
        </w:rPr>
        <w:t>Closure_Date</w:t>
      </w:r>
      <w:proofErr w:type="spellEnd"/>
      <w:r w:rsidR="000B22E8" w:rsidRPr="00801138">
        <w:rPr>
          <w:rFonts w:ascii="Aptos Narrow" w:hAnsi="Aptos Narrow"/>
          <w:sz w:val="16"/>
          <w:szCs w:val="16"/>
          <w:highlight w:val="yellow"/>
        </w:rPr>
        <w:t>], DAY)</w:t>
      </w:r>
      <w:r w:rsidR="000B22E8" w:rsidRPr="00801138">
        <w:rPr>
          <w:rFonts w:ascii="Aptos Narrow" w:hAnsi="Aptos Narrow"/>
          <w:sz w:val="16"/>
          <w:szCs w:val="16"/>
          <w:highlight w:val="yellow"/>
        </w:rPr>
        <w:br/>
        <w:t>RETURN IF(</w:t>
      </w:r>
      <w:proofErr w:type="spellStart"/>
      <w:r w:rsidR="000B22E8" w:rsidRPr="00801138">
        <w:rPr>
          <w:rFonts w:ascii="Aptos Narrow" w:hAnsi="Aptos Narrow"/>
          <w:sz w:val="16"/>
          <w:szCs w:val="16"/>
          <w:highlight w:val="yellow"/>
        </w:rPr>
        <w:t>DaystoExecute</w:t>
      </w:r>
      <w:proofErr w:type="spellEnd"/>
      <w:r w:rsidR="000B22E8" w:rsidRPr="00801138">
        <w:rPr>
          <w:rFonts w:ascii="Aptos Narrow" w:hAnsi="Aptos Narrow"/>
          <w:sz w:val="16"/>
          <w:szCs w:val="16"/>
          <w:highlight w:val="yellow"/>
        </w:rPr>
        <w:t xml:space="preserve"> &lt; 0, 0, </w:t>
      </w:r>
      <w:proofErr w:type="spellStart"/>
      <w:r w:rsidR="000B22E8" w:rsidRPr="00801138">
        <w:rPr>
          <w:rFonts w:ascii="Aptos Narrow" w:hAnsi="Aptos Narrow"/>
          <w:sz w:val="16"/>
          <w:szCs w:val="16"/>
          <w:highlight w:val="yellow"/>
        </w:rPr>
        <w:t>DaystoExecute</w:t>
      </w:r>
      <w:proofErr w:type="spellEnd"/>
      <w:r w:rsidR="000B22E8" w:rsidRPr="00801138">
        <w:rPr>
          <w:rFonts w:ascii="Aptos Narrow" w:hAnsi="Aptos Narrow"/>
          <w:sz w:val="16"/>
          <w:szCs w:val="16"/>
          <w:highlight w:val="yellow"/>
        </w:rPr>
        <w:t>)}.</w:t>
      </w:r>
      <w:r w:rsidR="000B22E8" w:rsidRPr="00BD3EC5">
        <w:rPr>
          <w:rFonts w:ascii="Aptos Narrow" w:hAnsi="Aptos Narrow"/>
          <w:sz w:val="16"/>
          <w:szCs w:val="16"/>
        </w:rPr>
        <w:t xml:space="preserve"> </w:t>
      </w:r>
      <w:r w:rsidR="00801138">
        <w:rPr>
          <w:rFonts w:ascii="Aptos Narrow" w:hAnsi="Aptos Narrow"/>
          <w:sz w:val="16"/>
          <w:szCs w:val="16"/>
        </w:rPr>
        <w:br/>
      </w:r>
      <w:r w:rsidR="000B22E8" w:rsidRPr="00BD3EC5">
        <w:rPr>
          <w:rFonts w:ascii="Aptos Narrow" w:hAnsi="Aptos Narrow"/>
          <w:sz w:val="16"/>
          <w:szCs w:val="16"/>
        </w:rPr>
        <w:t xml:space="preserve">The average is matched with top type, we have handled the negative values </w:t>
      </w:r>
      <w:proofErr w:type="gramStart"/>
      <w:r w:rsidR="000B22E8" w:rsidRPr="00BD3EC5">
        <w:rPr>
          <w:rFonts w:ascii="Aptos Narrow" w:hAnsi="Aptos Narrow"/>
          <w:sz w:val="16"/>
          <w:szCs w:val="16"/>
        </w:rPr>
        <w:t>But</w:t>
      </w:r>
      <w:proofErr w:type="gramEnd"/>
      <w:r w:rsidR="000B22E8" w:rsidRPr="00BD3EC5">
        <w:rPr>
          <w:rFonts w:ascii="Aptos Narrow" w:hAnsi="Aptos Narrow"/>
          <w:sz w:val="16"/>
          <w:szCs w:val="16"/>
        </w:rPr>
        <w:t xml:space="preserve"> we have some extremely high values, some job types also have occurrence of less than 20 - so we consider those as outliers and filter those out. We discovered that the palisade fence repairs are the quickest to close with an average of 5 days while fortification took the longest with an average of 86 days. A bar chart was used to depict this information</w:t>
      </w:r>
    </w:p>
    <w:p w14:paraId="12C09BF2" w14:textId="77777777" w:rsidR="00C127B4" w:rsidRPr="00BD3EC5" w:rsidRDefault="00C127B4" w:rsidP="00FB19A4">
      <w:pPr>
        <w:rPr>
          <w:rFonts w:ascii="Aptos Narrow" w:hAnsi="Aptos Narrow"/>
          <w:sz w:val="16"/>
          <w:szCs w:val="16"/>
          <w:lang w:val="en-NG"/>
        </w:rPr>
      </w:pPr>
    </w:p>
    <w:p w14:paraId="022B3B74" w14:textId="77777777" w:rsidR="00DE0A06" w:rsidRPr="00BD3EC5" w:rsidRDefault="00FD471C" w:rsidP="00A87A72">
      <w:pPr>
        <w:rPr>
          <w:rFonts w:ascii="Aptos Narrow" w:hAnsi="Aptos Narrow"/>
          <w:sz w:val="16"/>
          <w:szCs w:val="16"/>
        </w:rPr>
      </w:pPr>
      <w:r w:rsidRPr="00BD3EC5">
        <w:rPr>
          <w:rFonts w:ascii="Aptos Narrow" w:hAnsi="Aptos Narrow"/>
          <w:sz w:val="16"/>
          <w:szCs w:val="16"/>
        </w:rPr>
        <w:t xml:space="preserve"># </w:t>
      </w:r>
      <w:r w:rsidR="00E625A9" w:rsidRPr="00801138">
        <w:rPr>
          <w:rFonts w:ascii="Aptos Narrow" w:hAnsi="Aptos Narrow"/>
          <w:sz w:val="16"/>
          <w:szCs w:val="16"/>
          <w:u w:val="single"/>
        </w:rPr>
        <w:t xml:space="preserve">[Resource Allocation] </w:t>
      </w:r>
      <w:r w:rsidR="00D024ED" w:rsidRPr="00801138">
        <w:rPr>
          <w:rFonts w:ascii="Aptos Narrow" w:hAnsi="Aptos Narrow"/>
          <w:sz w:val="16"/>
          <w:szCs w:val="16"/>
          <w:u w:val="single"/>
        </w:rPr>
        <w:t xml:space="preserve">Are there patterns in the frequency and types of job requests across different regions and times of the year? </w:t>
      </w:r>
      <w:r w:rsidR="00D024ED" w:rsidRPr="00801138">
        <w:rPr>
          <w:rFonts w:ascii="Aptos Narrow" w:hAnsi="Aptos Narrow"/>
          <w:i/>
          <w:iCs/>
          <w:sz w:val="16"/>
          <w:szCs w:val="16"/>
          <w:u w:val="single"/>
        </w:rPr>
        <w:t>Approach: Use scatter plots or trend analysis to identify hotspots and peak times</w:t>
      </w:r>
      <w:r w:rsidR="00D024ED" w:rsidRPr="00BD3EC5">
        <w:rPr>
          <w:rFonts w:ascii="Aptos Narrow" w:hAnsi="Aptos Narrow"/>
          <w:i/>
          <w:iCs/>
          <w:sz w:val="16"/>
          <w:szCs w:val="16"/>
        </w:rPr>
        <w:t>.</w:t>
      </w:r>
      <w:r w:rsidR="004800FA" w:rsidRPr="00BD3EC5">
        <w:rPr>
          <w:rFonts w:ascii="Aptos Narrow" w:hAnsi="Aptos Narrow"/>
          <w:sz w:val="16"/>
          <w:szCs w:val="16"/>
        </w:rPr>
        <w:t>–</w:t>
      </w:r>
      <w:r w:rsidR="00E340B9" w:rsidRPr="00BD3EC5">
        <w:rPr>
          <w:rFonts w:ascii="Aptos Narrow" w:hAnsi="Aptos Narrow"/>
          <w:sz w:val="16"/>
          <w:szCs w:val="16"/>
        </w:rPr>
        <w:t xml:space="preserve"> </w:t>
      </w:r>
      <w:r w:rsidR="004800FA" w:rsidRPr="00BD3EC5">
        <w:rPr>
          <w:rFonts w:ascii="Aptos Narrow" w:hAnsi="Aptos Narrow"/>
          <w:sz w:val="16"/>
          <w:szCs w:val="16"/>
        </w:rPr>
        <w:t xml:space="preserve">we create a </w:t>
      </w:r>
      <w:r w:rsidR="0080619A" w:rsidRPr="00BD3EC5">
        <w:rPr>
          <w:rFonts w:ascii="Aptos Narrow" w:hAnsi="Aptos Narrow"/>
          <w:sz w:val="16"/>
          <w:szCs w:val="16"/>
        </w:rPr>
        <w:t>scatter chart comparing the numbers of jobs per each month</w:t>
      </w:r>
      <w:r w:rsidR="006C7726" w:rsidRPr="00BD3EC5">
        <w:rPr>
          <w:rFonts w:ascii="Aptos Narrow" w:hAnsi="Aptos Narrow"/>
          <w:sz w:val="16"/>
          <w:szCs w:val="16"/>
        </w:rPr>
        <w:t xml:space="preserve"> using the bubble size and </w:t>
      </w:r>
      <w:r w:rsidR="00B8019B" w:rsidRPr="00BD3EC5">
        <w:rPr>
          <w:rFonts w:ascii="Aptos Narrow" w:hAnsi="Aptos Narrow"/>
          <w:sz w:val="16"/>
          <w:szCs w:val="16"/>
        </w:rPr>
        <w:t xml:space="preserve">separating in the different job types by colors, we discovered that site cleanup/environs </w:t>
      </w:r>
      <w:r w:rsidR="003D6DD2" w:rsidRPr="00BD3EC5">
        <w:rPr>
          <w:rFonts w:ascii="Aptos Narrow" w:hAnsi="Aptos Narrow"/>
          <w:sz w:val="16"/>
          <w:szCs w:val="16"/>
        </w:rPr>
        <w:t xml:space="preserve">is done on a big scale in January </w:t>
      </w:r>
      <w:r w:rsidR="005F0740" w:rsidRPr="00BD3EC5">
        <w:rPr>
          <w:rFonts w:ascii="Aptos Narrow" w:hAnsi="Aptos Narrow"/>
          <w:sz w:val="16"/>
          <w:szCs w:val="16"/>
        </w:rPr>
        <w:t>while site cleanup/</w:t>
      </w:r>
      <w:proofErr w:type="spellStart"/>
      <w:r w:rsidR="005F0740" w:rsidRPr="00BD3EC5">
        <w:rPr>
          <w:rFonts w:ascii="Aptos Narrow" w:hAnsi="Aptos Narrow"/>
          <w:sz w:val="16"/>
          <w:szCs w:val="16"/>
        </w:rPr>
        <w:t>fe</w:t>
      </w:r>
      <w:proofErr w:type="spellEnd"/>
      <w:r w:rsidR="005F0740" w:rsidRPr="00BD3EC5">
        <w:rPr>
          <w:rFonts w:ascii="Aptos Narrow" w:hAnsi="Aptos Narrow"/>
          <w:sz w:val="16"/>
          <w:szCs w:val="16"/>
        </w:rPr>
        <w:t xml:space="preserve">, security lights and aviation light is </w:t>
      </w:r>
      <w:r w:rsidR="004541CF" w:rsidRPr="00BD3EC5">
        <w:rPr>
          <w:rFonts w:ascii="Aptos Narrow" w:hAnsi="Aptos Narrow"/>
          <w:sz w:val="16"/>
          <w:szCs w:val="16"/>
        </w:rPr>
        <w:t>also done on a big scale in June. December is where tasks are rarely done.</w:t>
      </w:r>
    </w:p>
    <w:p w14:paraId="113A415C" w14:textId="62683CE6" w:rsidR="00D65173" w:rsidRPr="00BD3EC5" w:rsidRDefault="00801138" w:rsidP="007854AD">
      <w:pPr>
        <w:rPr>
          <w:rFonts w:ascii="Aptos Narrow" w:hAnsi="Aptos Narrow"/>
          <w:sz w:val="16"/>
          <w:szCs w:val="16"/>
          <w:lang w:val="en-NG"/>
        </w:rPr>
      </w:pPr>
      <w:r>
        <w:rPr>
          <w:rFonts w:ascii="Aptos Narrow" w:hAnsi="Aptos Narrow"/>
          <w:sz w:val="16"/>
          <w:szCs w:val="16"/>
        </w:rPr>
        <w:br/>
      </w:r>
      <w:r w:rsidR="00DE0A06" w:rsidRPr="00BD3EC5">
        <w:rPr>
          <w:rFonts w:ascii="Aptos Narrow" w:hAnsi="Aptos Narrow"/>
          <w:sz w:val="16"/>
          <w:szCs w:val="16"/>
        </w:rPr>
        <w:t xml:space="preserve"># </w:t>
      </w:r>
      <w:r w:rsidR="00DE0A06" w:rsidRPr="00801138">
        <w:rPr>
          <w:rFonts w:ascii="Aptos Narrow" w:hAnsi="Aptos Narrow"/>
          <w:sz w:val="16"/>
          <w:szCs w:val="16"/>
          <w:u w:val="single"/>
        </w:rPr>
        <w:t xml:space="preserve">[Cost Optimization] How can the company optimize the use of spares to reduce costs without compromising service quality? Approach: Identify spares with the highest usage and cost, then explore alternative procurement strategies </w:t>
      </w:r>
      <w:proofErr w:type="spellStart"/>
      <w:r w:rsidR="00DE0A06" w:rsidRPr="00801138">
        <w:rPr>
          <w:rFonts w:ascii="Aptos Narrow" w:hAnsi="Aptos Narrow"/>
          <w:sz w:val="16"/>
          <w:szCs w:val="16"/>
          <w:u w:val="single"/>
        </w:rPr>
        <w:t>i.e</w:t>
      </w:r>
      <w:proofErr w:type="spellEnd"/>
      <w:r w:rsidR="00DE0A06" w:rsidRPr="00801138">
        <w:rPr>
          <w:rFonts w:ascii="Aptos Narrow" w:hAnsi="Aptos Narrow"/>
          <w:sz w:val="16"/>
          <w:szCs w:val="16"/>
          <w:u w:val="single"/>
        </w:rPr>
        <w:t xml:space="preserve"> bulk purchasing.</w:t>
      </w:r>
      <w:r w:rsidR="00DE0A06" w:rsidRPr="00BD3EC5">
        <w:rPr>
          <w:rFonts w:ascii="Aptos Narrow" w:hAnsi="Aptos Narrow"/>
          <w:sz w:val="16"/>
          <w:szCs w:val="16"/>
        </w:rPr>
        <w:t xml:space="preserve"> – we create a measure to check job closure count per month using </w:t>
      </w:r>
      <w:r w:rsidR="00CC01D8">
        <w:rPr>
          <w:rFonts w:ascii="Aptos Narrow" w:hAnsi="Aptos Narrow"/>
          <w:sz w:val="16"/>
          <w:szCs w:val="16"/>
        </w:rPr>
        <w:br/>
      </w:r>
      <w:proofErr w:type="spellStart"/>
      <w:r w:rsidR="00DE0A06" w:rsidRPr="00CC01D8">
        <w:rPr>
          <w:rFonts w:ascii="Aptos Narrow" w:hAnsi="Aptos Narrow"/>
          <w:sz w:val="16"/>
          <w:szCs w:val="16"/>
          <w:highlight w:val="yellow"/>
        </w:rPr>
        <w:t>JobsPerMonth_ClosureDate</w:t>
      </w:r>
      <w:proofErr w:type="spellEnd"/>
      <w:r w:rsidR="00DE0A06" w:rsidRPr="00CC01D8">
        <w:rPr>
          <w:rFonts w:ascii="Aptos Narrow" w:hAnsi="Aptos Narrow"/>
          <w:sz w:val="16"/>
          <w:szCs w:val="16"/>
          <w:highlight w:val="yellow"/>
        </w:rPr>
        <w:t xml:space="preserve"> = </w:t>
      </w:r>
      <w:proofErr w:type="gramStart"/>
      <w:r w:rsidR="00DE0A06" w:rsidRPr="00CC01D8">
        <w:rPr>
          <w:rFonts w:ascii="Aptos Narrow" w:hAnsi="Aptos Narrow"/>
          <w:sz w:val="16"/>
          <w:szCs w:val="16"/>
          <w:highlight w:val="yellow"/>
        </w:rPr>
        <w:t>CALCULATE(</w:t>
      </w:r>
      <w:proofErr w:type="gramEnd"/>
      <w:r w:rsidR="00DE0A06" w:rsidRPr="00CC01D8">
        <w:rPr>
          <w:rFonts w:ascii="Aptos Narrow" w:hAnsi="Aptos Narrow"/>
          <w:sz w:val="16"/>
          <w:szCs w:val="16"/>
          <w:highlight w:val="yellow"/>
        </w:rPr>
        <w:t>COUNT('non routine (fact)'[</w:t>
      </w:r>
      <w:proofErr w:type="spellStart"/>
      <w:r w:rsidR="00DE0A06" w:rsidRPr="00CC01D8">
        <w:rPr>
          <w:rFonts w:ascii="Aptos Narrow" w:hAnsi="Aptos Narrow"/>
          <w:sz w:val="16"/>
          <w:szCs w:val="16"/>
          <w:highlight w:val="yellow"/>
        </w:rPr>
        <w:t>Job_Description</w:t>
      </w:r>
      <w:proofErr w:type="spellEnd"/>
      <w:r w:rsidR="00DE0A06" w:rsidRPr="00CC01D8">
        <w:rPr>
          <w:rFonts w:ascii="Aptos Narrow" w:hAnsi="Aptos Narrow"/>
          <w:sz w:val="16"/>
          <w:szCs w:val="16"/>
          <w:highlight w:val="yellow"/>
        </w:rPr>
        <w:t>]),USERELATIONSHIP('non routine (fact)'[</w:t>
      </w:r>
      <w:proofErr w:type="spellStart"/>
      <w:r w:rsidR="00DE0A06" w:rsidRPr="00CC01D8">
        <w:rPr>
          <w:rFonts w:ascii="Aptos Narrow" w:hAnsi="Aptos Narrow"/>
          <w:sz w:val="16"/>
          <w:szCs w:val="16"/>
          <w:highlight w:val="yellow"/>
        </w:rPr>
        <w:t>Closure_Date</w:t>
      </w:r>
      <w:proofErr w:type="spellEnd"/>
      <w:r w:rsidR="00DE0A06" w:rsidRPr="00CC01D8">
        <w:rPr>
          <w:rFonts w:ascii="Aptos Narrow" w:hAnsi="Aptos Narrow"/>
          <w:sz w:val="16"/>
          <w:szCs w:val="16"/>
          <w:highlight w:val="yellow"/>
        </w:rPr>
        <w:t>], '</w:t>
      </w:r>
      <w:proofErr w:type="spellStart"/>
      <w:r w:rsidR="00DE0A06" w:rsidRPr="00CC01D8">
        <w:rPr>
          <w:rFonts w:ascii="Aptos Narrow" w:hAnsi="Aptos Narrow"/>
          <w:sz w:val="16"/>
          <w:szCs w:val="16"/>
          <w:highlight w:val="yellow"/>
        </w:rPr>
        <w:t>calender</w:t>
      </w:r>
      <w:proofErr w:type="spellEnd"/>
      <w:r w:rsidR="00DE0A06" w:rsidRPr="00CC01D8">
        <w:rPr>
          <w:rFonts w:ascii="Aptos Narrow" w:hAnsi="Aptos Narrow"/>
          <w:sz w:val="16"/>
          <w:szCs w:val="16"/>
          <w:highlight w:val="yellow"/>
        </w:rPr>
        <w:t xml:space="preserve"> (dim)'[Date]))</w:t>
      </w:r>
      <w:r w:rsidR="00CC01D8">
        <w:rPr>
          <w:rFonts w:ascii="Aptos Narrow" w:hAnsi="Aptos Narrow"/>
          <w:sz w:val="16"/>
          <w:szCs w:val="16"/>
        </w:rPr>
        <w:br/>
        <w:t>W</w:t>
      </w:r>
      <w:r w:rsidR="00DE0A06" w:rsidRPr="00BD3EC5">
        <w:rPr>
          <w:rFonts w:ascii="Aptos Narrow" w:hAnsi="Aptos Narrow"/>
          <w:sz w:val="16"/>
          <w:szCs w:val="16"/>
        </w:rPr>
        <w:t xml:space="preserve">e used </w:t>
      </w:r>
      <w:r w:rsidR="00CC01D8">
        <w:rPr>
          <w:rFonts w:ascii="Aptos Narrow" w:hAnsi="Aptos Narrow"/>
          <w:sz w:val="16"/>
          <w:szCs w:val="16"/>
        </w:rPr>
        <w:t>“</w:t>
      </w:r>
      <w:proofErr w:type="spellStart"/>
      <w:r w:rsidR="00DE0A06" w:rsidRPr="00BD3EC5">
        <w:rPr>
          <w:rFonts w:ascii="Aptos Narrow" w:hAnsi="Aptos Narrow"/>
          <w:sz w:val="16"/>
          <w:szCs w:val="16"/>
        </w:rPr>
        <w:t>userelationship</w:t>
      </w:r>
      <w:proofErr w:type="spellEnd"/>
      <w:r w:rsidR="00CC01D8">
        <w:rPr>
          <w:rFonts w:ascii="Aptos Narrow" w:hAnsi="Aptos Narrow"/>
          <w:sz w:val="16"/>
          <w:szCs w:val="16"/>
        </w:rPr>
        <w:t>”</w:t>
      </w:r>
      <w:r w:rsidR="00DE0A06" w:rsidRPr="00BD3EC5">
        <w:rPr>
          <w:rFonts w:ascii="Aptos Narrow" w:hAnsi="Aptos Narrow"/>
          <w:sz w:val="16"/>
          <w:szCs w:val="16"/>
        </w:rPr>
        <w:t xml:space="preserve"> because the active relationship is the request date. We used a cluster column chart to display the different jobs over the period of 12 months and used top N filter to show only top 5, we this we can see what items are mostly changed in each period and the company can properly plan</w:t>
      </w:r>
    </w:p>
    <w:p w14:paraId="02EA14F5" w14:textId="77777777" w:rsidR="00180E3C" w:rsidRPr="00BD3EC5" w:rsidRDefault="00180E3C" w:rsidP="0038270A">
      <w:pPr>
        <w:rPr>
          <w:rFonts w:ascii="Aptos Narrow" w:hAnsi="Aptos Narrow"/>
          <w:sz w:val="16"/>
          <w:szCs w:val="16"/>
        </w:rPr>
      </w:pPr>
    </w:p>
    <w:p w14:paraId="573463AD" w14:textId="3ADDCB58" w:rsidR="00A80AD8" w:rsidRPr="00BD3EC5" w:rsidRDefault="00A94A3C">
      <w:pPr>
        <w:rPr>
          <w:rFonts w:ascii="Aptos Narrow" w:hAnsi="Aptos Narrow"/>
          <w:sz w:val="16"/>
          <w:szCs w:val="16"/>
        </w:rPr>
      </w:pPr>
      <w:r>
        <w:rPr>
          <w:rFonts w:ascii="Aptos Narrow" w:hAnsi="Aptos Narrow"/>
          <w:sz w:val="16"/>
          <w:szCs w:val="16"/>
        </w:rPr>
        <w:t>Project Summary</w:t>
      </w:r>
      <w:r w:rsidRPr="00BD3EC5">
        <w:rPr>
          <w:rFonts w:ascii="Aptos Narrow" w:hAnsi="Aptos Narrow"/>
          <w:sz w:val="16"/>
          <w:szCs w:val="16"/>
        </w:rPr>
        <w:br/>
      </w:r>
      <w:r w:rsidRPr="00BD3EC5">
        <w:rPr>
          <w:rFonts w:ascii="Aptos Narrow" w:hAnsi="Aptos Narrow"/>
          <w:sz w:val="16"/>
          <w:szCs w:val="16"/>
        </w:rPr>
        <w:br/>
        <w:t>This project aims to streamline and optimize telecom maintenance processes, classifying job types, analyzing costs, and improving resource allocation. Key objectives include detecting duplicated jobs, classifying faults and payments, cleaning and preparing data, and conducting data analyses using Excel, SQL, Pandas, and Power BI. By addressing inefficiencies in job handling, the project provides insights for profitability, job efficiency, and cost optimization.</w:t>
      </w:r>
      <w:r w:rsidRPr="00BD3EC5">
        <w:rPr>
          <w:rFonts w:ascii="Aptos Narrow" w:hAnsi="Aptos Narrow"/>
          <w:sz w:val="16"/>
          <w:szCs w:val="16"/>
        </w:rPr>
        <w:br/>
      </w:r>
      <w:r w:rsidRPr="00BD3EC5">
        <w:rPr>
          <w:rFonts w:ascii="Aptos Narrow" w:hAnsi="Aptos Narrow"/>
          <w:sz w:val="16"/>
          <w:szCs w:val="16"/>
        </w:rPr>
        <w:br/>
      </w:r>
    </w:p>
    <w:sectPr w:rsidR="00A80AD8" w:rsidRPr="00BD3EC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FE722" w14:textId="77777777" w:rsidR="0002342C" w:rsidRDefault="0002342C" w:rsidP="000E7FEA">
      <w:pPr>
        <w:spacing w:after="0" w:line="240" w:lineRule="auto"/>
      </w:pPr>
      <w:r>
        <w:separator/>
      </w:r>
    </w:p>
  </w:endnote>
  <w:endnote w:type="continuationSeparator" w:id="0">
    <w:p w14:paraId="17DDD10F" w14:textId="77777777" w:rsidR="0002342C" w:rsidRDefault="0002342C" w:rsidP="000E7FEA">
      <w:pPr>
        <w:spacing w:after="0" w:line="240" w:lineRule="auto"/>
      </w:pPr>
      <w:r>
        <w:continuationSeparator/>
      </w:r>
    </w:p>
  </w:endnote>
  <w:endnote w:type="continuationNotice" w:id="1">
    <w:p w14:paraId="165C8025" w14:textId="77777777" w:rsidR="0002342C" w:rsidRDefault="000234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26F81" w14:textId="77777777" w:rsidR="0002342C" w:rsidRDefault="0002342C" w:rsidP="000E7FEA">
      <w:pPr>
        <w:spacing w:after="0" w:line="240" w:lineRule="auto"/>
      </w:pPr>
      <w:r>
        <w:separator/>
      </w:r>
    </w:p>
  </w:footnote>
  <w:footnote w:type="continuationSeparator" w:id="0">
    <w:p w14:paraId="7509E749" w14:textId="77777777" w:rsidR="0002342C" w:rsidRDefault="0002342C" w:rsidP="000E7FEA">
      <w:pPr>
        <w:spacing w:after="0" w:line="240" w:lineRule="auto"/>
      </w:pPr>
      <w:r>
        <w:continuationSeparator/>
      </w:r>
    </w:p>
  </w:footnote>
  <w:footnote w:type="continuationNotice" w:id="1">
    <w:p w14:paraId="0A0650F3" w14:textId="77777777" w:rsidR="0002342C" w:rsidRDefault="000234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7707826">
    <w:abstractNumId w:val="8"/>
  </w:num>
  <w:num w:numId="2" w16cid:durableId="721372775">
    <w:abstractNumId w:val="6"/>
  </w:num>
  <w:num w:numId="3" w16cid:durableId="2069183758">
    <w:abstractNumId w:val="5"/>
  </w:num>
  <w:num w:numId="4" w16cid:durableId="2084796895">
    <w:abstractNumId w:val="4"/>
  </w:num>
  <w:num w:numId="5" w16cid:durableId="1235121986">
    <w:abstractNumId w:val="7"/>
  </w:num>
  <w:num w:numId="6" w16cid:durableId="197355247">
    <w:abstractNumId w:val="3"/>
  </w:num>
  <w:num w:numId="7" w16cid:durableId="733357933">
    <w:abstractNumId w:val="2"/>
  </w:num>
  <w:num w:numId="8" w16cid:durableId="2094084075">
    <w:abstractNumId w:val="1"/>
  </w:num>
  <w:num w:numId="9" w16cid:durableId="171661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146"/>
    <w:rsid w:val="0002342C"/>
    <w:rsid w:val="00030BAC"/>
    <w:rsid w:val="00034616"/>
    <w:rsid w:val="000347EC"/>
    <w:rsid w:val="00046C12"/>
    <w:rsid w:val="00046DF3"/>
    <w:rsid w:val="0006063C"/>
    <w:rsid w:val="0006458D"/>
    <w:rsid w:val="0007261A"/>
    <w:rsid w:val="0008424D"/>
    <w:rsid w:val="00090B84"/>
    <w:rsid w:val="00092B7F"/>
    <w:rsid w:val="000A04DB"/>
    <w:rsid w:val="000B0277"/>
    <w:rsid w:val="000B22E8"/>
    <w:rsid w:val="000B5641"/>
    <w:rsid w:val="000C6664"/>
    <w:rsid w:val="000D33D0"/>
    <w:rsid w:val="000D5549"/>
    <w:rsid w:val="000E7FEA"/>
    <w:rsid w:val="00115C10"/>
    <w:rsid w:val="0014133E"/>
    <w:rsid w:val="0015074B"/>
    <w:rsid w:val="00152C37"/>
    <w:rsid w:val="001735E6"/>
    <w:rsid w:val="00180E3C"/>
    <w:rsid w:val="001837E4"/>
    <w:rsid w:val="0019108A"/>
    <w:rsid w:val="0019249F"/>
    <w:rsid w:val="001C0E48"/>
    <w:rsid w:val="001F378E"/>
    <w:rsid w:val="0020630B"/>
    <w:rsid w:val="002155F3"/>
    <w:rsid w:val="0024713B"/>
    <w:rsid w:val="002644A3"/>
    <w:rsid w:val="00280DC1"/>
    <w:rsid w:val="00281850"/>
    <w:rsid w:val="0029205C"/>
    <w:rsid w:val="0029639D"/>
    <w:rsid w:val="0029792D"/>
    <w:rsid w:val="002C3AF3"/>
    <w:rsid w:val="002C6E6B"/>
    <w:rsid w:val="002D3142"/>
    <w:rsid w:val="002E2594"/>
    <w:rsid w:val="002E54E1"/>
    <w:rsid w:val="002E7286"/>
    <w:rsid w:val="00326F90"/>
    <w:rsid w:val="0035451E"/>
    <w:rsid w:val="0038270A"/>
    <w:rsid w:val="00394C5A"/>
    <w:rsid w:val="003A3221"/>
    <w:rsid w:val="003B0094"/>
    <w:rsid w:val="003C3BA5"/>
    <w:rsid w:val="003D1608"/>
    <w:rsid w:val="003D4B68"/>
    <w:rsid w:val="003D6DD2"/>
    <w:rsid w:val="003E3660"/>
    <w:rsid w:val="003E4BB1"/>
    <w:rsid w:val="003F41FA"/>
    <w:rsid w:val="00405C2D"/>
    <w:rsid w:val="004413A6"/>
    <w:rsid w:val="00442640"/>
    <w:rsid w:val="004541CF"/>
    <w:rsid w:val="004778A3"/>
    <w:rsid w:val="004800FA"/>
    <w:rsid w:val="0048633A"/>
    <w:rsid w:val="004C0AF7"/>
    <w:rsid w:val="004D1AF4"/>
    <w:rsid w:val="004D2549"/>
    <w:rsid w:val="004F1F6B"/>
    <w:rsid w:val="00503A26"/>
    <w:rsid w:val="005124CA"/>
    <w:rsid w:val="00523C37"/>
    <w:rsid w:val="005334E3"/>
    <w:rsid w:val="005A22B5"/>
    <w:rsid w:val="005F0740"/>
    <w:rsid w:val="0061370E"/>
    <w:rsid w:val="00621227"/>
    <w:rsid w:val="00622626"/>
    <w:rsid w:val="00655A38"/>
    <w:rsid w:val="0065620C"/>
    <w:rsid w:val="00657F10"/>
    <w:rsid w:val="006658B6"/>
    <w:rsid w:val="006702F8"/>
    <w:rsid w:val="00691097"/>
    <w:rsid w:val="006B2B10"/>
    <w:rsid w:val="006C4C68"/>
    <w:rsid w:val="006C7726"/>
    <w:rsid w:val="006D1B0A"/>
    <w:rsid w:val="006D7D9E"/>
    <w:rsid w:val="006F1786"/>
    <w:rsid w:val="00714760"/>
    <w:rsid w:val="0074380C"/>
    <w:rsid w:val="00753AB1"/>
    <w:rsid w:val="00754381"/>
    <w:rsid w:val="00767FB7"/>
    <w:rsid w:val="00777212"/>
    <w:rsid w:val="007854AD"/>
    <w:rsid w:val="0079517D"/>
    <w:rsid w:val="007A5AA6"/>
    <w:rsid w:val="007B7D68"/>
    <w:rsid w:val="007C110A"/>
    <w:rsid w:val="007C7C66"/>
    <w:rsid w:val="007D5E6D"/>
    <w:rsid w:val="007E5B1F"/>
    <w:rsid w:val="00801138"/>
    <w:rsid w:val="0080619A"/>
    <w:rsid w:val="0080634B"/>
    <w:rsid w:val="008100A6"/>
    <w:rsid w:val="008112C1"/>
    <w:rsid w:val="008113A3"/>
    <w:rsid w:val="00841BB9"/>
    <w:rsid w:val="00846CCB"/>
    <w:rsid w:val="00864E10"/>
    <w:rsid w:val="008C6A9C"/>
    <w:rsid w:val="00901ECD"/>
    <w:rsid w:val="009021A6"/>
    <w:rsid w:val="00910F2E"/>
    <w:rsid w:val="0093682C"/>
    <w:rsid w:val="00944C68"/>
    <w:rsid w:val="00951EED"/>
    <w:rsid w:val="00965CE0"/>
    <w:rsid w:val="009845B2"/>
    <w:rsid w:val="009C510C"/>
    <w:rsid w:val="009D3FB1"/>
    <w:rsid w:val="009F50C0"/>
    <w:rsid w:val="00A0391C"/>
    <w:rsid w:val="00A0633B"/>
    <w:rsid w:val="00A10023"/>
    <w:rsid w:val="00A214CA"/>
    <w:rsid w:val="00A30D43"/>
    <w:rsid w:val="00A34888"/>
    <w:rsid w:val="00A80AD8"/>
    <w:rsid w:val="00A81C09"/>
    <w:rsid w:val="00A87A72"/>
    <w:rsid w:val="00A94A3C"/>
    <w:rsid w:val="00AA02CD"/>
    <w:rsid w:val="00AA1D8D"/>
    <w:rsid w:val="00AD462B"/>
    <w:rsid w:val="00AF51FD"/>
    <w:rsid w:val="00AF7ACF"/>
    <w:rsid w:val="00B077A3"/>
    <w:rsid w:val="00B12ED9"/>
    <w:rsid w:val="00B23EFF"/>
    <w:rsid w:val="00B4696F"/>
    <w:rsid w:val="00B47730"/>
    <w:rsid w:val="00B60805"/>
    <w:rsid w:val="00B7001A"/>
    <w:rsid w:val="00B8019B"/>
    <w:rsid w:val="00B92DA2"/>
    <w:rsid w:val="00BA50D8"/>
    <w:rsid w:val="00BD3EC5"/>
    <w:rsid w:val="00BE7A6E"/>
    <w:rsid w:val="00C07316"/>
    <w:rsid w:val="00C10B82"/>
    <w:rsid w:val="00C127B4"/>
    <w:rsid w:val="00C230A4"/>
    <w:rsid w:val="00C3371C"/>
    <w:rsid w:val="00C635EC"/>
    <w:rsid w:val="00C70CB0"/>
    <w:rsid w:val="00C74218"/>
    <w:rsid w:val="00C820E0"/>
    <w:rsid w:val="00C860E7"/>
    <w:rsid w:val="00C86F6E"/>
    <w:rsid w:val="00C87391"/>
    <w:rsid w:val="00CA525A"/>
    <w:rsid w:val="00CA742D"/>
    <w:rsid w:val="00CB0664"/>
    <w:rsid w:val="00CB068F"/>
    <w:rsid w:val="00CB779C"/>
    <w:rsid w:val="00CB7D09"/>
    <w:rsid w:val="00CC01D8"/>
    <w:rsid w:val="00CD0F03"/>
    <w:rsid w:val="00D024ED"/>
    <w:rsid w:val="00D345BA"/>
    <w:rsid w:val="00D65173"/>
    <w:rsid w:val="00D927F0"/>
    <w:rsid w:val="00D94590"/>
    <w:rsid w:val="00DA5295"/>
    <w:rsid w:val="00DE0A06"/>
    <w:rsid w:val="00DF3199"/>
    <w:rsid w:val="00E10767"/>
    <w:rsid w:val="00E30686"/>
    <w:rsid w:val="00E340B9"/>
    <w:rsid w:val="00E625A9"/>
    <w:rsid w:val="00E95718"/>
    <w:rsid w:val="00EB6D51"/>
    <w:rsid w:val="00EC21B8"/>
    <w:rsid w:val="00EC3A5B"/>
    <w:rsid w:val="00EC4306"/>
    <w:rsid w:val="00EC538E"/>
    <w:rsid w:val="00F11B52"/>
    <w:rsid w:val="00F2276F"/>
    <w:rsid w:val="00F3648A"/>
    <w:rsid w:val="00F37CF4"/>
    <w:rsid w:val="00F41E55"/>
    <w:rsid w:val="00F53186"/>
    <w:rsid w:val="00F86430"/>
    <w:rsid w:val="00F868C3"/>
    <w:rsid w:val="00FB19A4"/>
    <w:rsid w:val="00FB4699"/>
    <w:rsid w:val="00FC693F"/>
    <w:rsid w:val="00FD471C"/>
    <w:rsid w:val="00FE0386"/>
    <w:rsid w:val="00FE1A9D"/>
    <w:rsid w:val="00FF75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EA115"/>
  <w14:defaultImageDpi w14:val="300"/>
  <w15:docId w15:val="{77602871-1D58-4609-897E-5AF1BCA6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25811">
      <w:bodyDiv w:val="1"/>
      <w:marLeft w:val="0"/>
      <w:marRight w:val="0"/>
      <w:marTop w:val="0"/>
      <w:marBottom w:val="0"/>
      <w:divBdr>
        <w:top w:val="none" w:sz="0" w:space="0" w:color="auto"/>
        <w:left w:val="none" w:sz="0" w:space="0" w:color="auto"/>
        <w:bottom w:val="none" w:sz="0" w:space="0" w:color="auto"/>
        <w:right w:val="none" w:sz="0" w:space="0" w:color="auto"/>
      </w:divBdr>
      <w:divsChild>
        <w:div w:id="660428983">
          <w:marLeft w:val="0"/>
          <w:marRight w:val="0"/>
          <w:marTop w:val="0"/>
          <w:marBottom w:val="0"/>
          <w:divBdr>
            <w:top w:val="none" w:sz="0" w:space="0" w:color="auto"/>
            <w:left w:val="none" w:sz="0" w:space="0" w:color="auto"/>
            <w:bottom w:val="none" w:sz="0" w:space="0" w:color="auto"/>
            <w:right w:val="none" w:sz="0" w:space="0" w:color="auto"/>
          </w:divBdr>
          <w:divsChild>
            <w:div w:id="1253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2492">
      <w:bodyDiv w:val="1"/>
      <w:marLeft w:val="0"/>
      <w:marRight w:val="0"/>
      <w:marTop w:val="0"/>
      <w:marBottom w:val="0"/>
      <w:divBdr>
        <w:top w:val="none" w:sz="0" w:space="0" w:color="auto"/>
        <w:left w:val="none" w:sz="0" w:space="0" w:color="auto"/>
        <w:bottom w:val="none" w:sz="0" w:space="0" w:color="auto"/>
        <w:right w:val="none" w:sz="0" w:space="0" w:color="auto"/>
      </w:divBdr>
      <w:divsChild>
        <w:div w:id="638800502">
          <w:marLeft w:val="0"/>
          <w:marRight w:val="0"/>
          <w:marTop w:val="0"/>
          <w:marBottom w:val="0"/>
          <w:divBdr>
            <w:top w:val="none" w:sz="0" w:space="0" w:color="auto"/>
            <w:left w:val="none" w:sz="0" w:space="0" w:color="auto"/>
            <w:bottom w:val="none" w:sz="0" w:space="0" w:color="auto"/>
            <w:right w:val="none" w:sz="0" w:space="0" w:color="auto"/>
          </w:divBdr>
          <w:divsChild>
            <w:div w:id="1406411059">
              <w:marLeft w:val="0"/>
              <w:marRight w:val="0"/>
              <w:marTop w:val="0"/>
              <w:marBottom w:val="0"/>
              <w:divBdr>
                <w:top w:val="none" w:sz="0" w:space="0" w:color="auto"/>
                <w:left w:val="none" w:sz="0" w:space="0" w:color="auto"/>
                <w:bottom w:val="none" w:sz="0" w:space="0" w:color="auto"/>
                <w:right w:val="none" w:sz="0" w:space="0" w:color="auto"/>
              </w:divBdr>
            </w:div>
            <w:div w:id="590623692">
              <w:marLeft w:val="0"/>
              <w:marRight w:val="0"/>
              <w:marTop w:val="0"/>
              <w:marBottom w:val="0"/>
              <w:divBdr>
                <w:top w:val="none" w:sz="0" w:space="0" w:color="auto"/>
                <w:left w:val="none" w:sz="0" w:space="0" w:color="auto"/>
                <w:bottom w:val="none" w:sz="0" w:space="0" w:color="auto"/>
                <w:right w:val="none" w:sz="0" w:space="0" w:color="auto"/>
              </w:divBdr>
            </w:div>
            <w:div w:id="891236881">
              <w:marLeft w:val="0"/>
              <w:marRight w:val="0"/>
              <w:marTop w:val="0"/>
              <w:marBottom w:val="0"/>
              <w:divBdr>
                <w:top w:val="none" w:sz="0" w:space="0" w:color="auto"/>
                <w:left w:val="none" w:sz="0" w:space="0" w:color="auto"/>
                <w:bottom w:val="none" w:sz="0" w:space="0" w:color="auto"/>
                <w:right w:val="none" w:sz="0" w:space="0" w:color="auto"/>
              </w:divBdr>
            </w:div>
            <w:div w:id="1330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1550">
      <w:bodyDiv w:val="1"/>
      <w:marLeft w:val="0"/>
      <w:marRight w:val="0"/>
      <w:marTop w:val="0"/>
      <w:marBottom w:val="0"/>
      <w:divBdr>
        <w:top w:val="none" w:sz="0" w:space="0" w:color="auto"/>
        <w:left w:val="none" w:sz="0" w:space="0" w:color="auto"/>
        <w:bottom w:val="none" w:sz="0" w:space="0" w:color="auto"/>
        <w:right w:val="none" w:sz="0" w:space="0" w:color="auto"/>
      </w:divBdr>
      <w:divsChild>
        <w:div w:id="236743065">
          <w:marLeft w:val="0"/>
          <w:marRight w:val="0"/>
          <w:marTop w:val="0"/>
          <w:marBottom w:val="0"/>
          <w:divBdr>
            <w:top w:val="none" w:sz="0" w:space="0" w:color="auto"/>
            <w:left w:val="none" w:sz="0" w:space="0" w:color="auto"/>
            <w:bottom w:val="none" w:sz="0" w:space="0" w:color="auto"/>
            <w:right w:val="none" w:sz="0" w:space="0" w:color="auto"/>
          </w:divBdr>
          <w:divsChild>
            <w:div w:id="8082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745">
      <w:bodyDiv w:val="1"/>
      <w:marLeft w:val="0"/>
      <w:marRight w:val="0"/>
      <w:marTop w:val="0"/>
      <w:marBottom w:val="0"/>
      <w:divBdr>
        <w:top w:val="none" w:sz="0" w:space="0" w:color="auto"/>
        <w:left w:val="none" w:sz="0" w:space="0" w:color="auto"/>
        <w:bottom w:val="none" w:sz="0" w:space="0" w:color="auto"/>
        <w:right w:val="none" w:sz="0" w:space="0" w:color="auto"/>
      </w:divBdr>
      <w:divsChild>
        <w:div w:id="512841438">
          <w:marLeft w:val="0"/>
          <w:marRight w:val="0"/>
          <w:marTop w:val="0"/>
          <w:marBottom w:val="0"/>
          <w:divBdr>
            <w:top w:val="none" w:sz="0" w:space="0" w:color="auto"/>
            <w:left w:val="none" w:sz="0" w:space="0" w:color="auto"/>
            <w:bottom w:val="none" w:sz="0" w:space="0" w:color="auto"/>
            <w:right w:val="none" w:sz="0" w:space="0" w:color="auto"/>
          </w:divBdr>
          <w:divsChild>
            <w:div w:id="8957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933">
      <w:bodyDiv w:val="1"/>
      <w:marLeft w:val="0"/>
      <w:marRight w:val="0"/>
      <w:marTop w:val="0"/>
      <w:marBottom w:val="0"/>
      <w:divBdr>
        <w:top w:val="none" w:sz="0" w:space="0" w:color="auto"/>
        <w:left w:val="none" w:sz="0" w:space="0" w:color="auto"/>
        <w:bottom w:val="none" w:sz="0" w:space="0" w:color="auto"/>
        <w:right w:val="none" w:sz="0" w:space="0" w:color="auto"/>
      </w:divBdr>
      <w:divsChild>
        <w:div w:id="687101916">
          <w:marLeft w:val="0"/>
          <w:marRight w:val="0"/>
          <w:marTop w:val="0"/>
          <w:marBottom w:val="0"/>
          <w:divBdr>
            <w:top w:val="none" w:sz="0" w:space="0" w:color="auto"/>
            <w:left w:val="none" w:sz="0" w:space="0" w:color="auto"/>
            <w:bottom w:val="none" w:sz="0" w:space="0" w:color="auto"/>
            <w:right w:val="none" w:sz="0" w:space="0" w:color="auto"/>
          </w:divBdr>
          <w:divsChild>
            <w:div w:id="2000423947">
              <w:marLeft w:val="0"/>
              <w:marRight w:val="0"/>
              <w:marTop w:val="0"/>
              <w:marBottom w:val="0"/>
              <w:divBdr>
                <w:top w:val="none" w:sz="0" w:space="0" w:color="auto"/>
                <w:left w:val="none" w:sz="0" w:space="0" w:color="auto"/>
                <w:bottom w:val="none" w:sz="0" w:space="0" w:color="auto"/>
                <w:right w:val="none" w:sz="0" w:space="0" w:color="auto"/>
              </w:divBdr>
            </w:div>
            <w:div w:id="508760891">
              <w:marLeft w:val="0"/>
              <w:marRight w:val="0"/>
              <w:marTop w:val="0"/>
              <w:marBottom w:val="0"/>
              <w:divBdr>
                <w:top w:val="none" w:sz="0" w:space="0" w:color="auto"/>
                <w:left w:val="none" w:sz="0" w:space="0" w:color="auto"/>
                <w:bottom w:val="none" w:sz="0" w:space="0" w:color="auto"/>
                <w:right w:val="none" w:sz="0" w:space="0" w:color="auto"/>
              </w:divBdr>
            </w:div>
            <w:div w:id="1296325989">
              <w:marLeft w:val="0"/>
              <w:marRight w:val="0"/>
              <w:marTop w:val="0"/>
              <w:marBottom w:val="0"/>
              <w:divBdr>
                <w:top w:val="none" w:sz="0" w:space="0" w:color="auto"/>
                <w:left w:val="none" w:sz="0" w:space="0" w:color="auto"/>
                <w:bottom w:val="none" w:sz="0" w:space="0" w:color="auto"/>
                <w:right w:val="none" w:sz="0" w:space="0" w:color="auto"/>
              </w:divBdr>
            </w:div>
            <w:div w:id="221016229">
              <w:marLeft w:val="0"/>
              <w:marRight w:val="0"/>
              <w:marTop w:val="0"/>
              <w:marBottom w:val="0"/>
              <w:divBdr>
                <w:top w:val="none" w:sz="0" w:space="0" w:color="auto"/>
                <w:left w:val="none" w:sz="0" w:space="0" w:color="auto"/>
                <w:bottom w:val="none" w:sz="0" w:space="0" w:color="auto"/>
                <w:right w:val="none" w:sz="0" w:space="0" w:color="auto"/>
              </w:divBdr>
            </w:div>
            <w:div w:id="304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578">
      <w:bodyDiv w:val="1"/>
      <w:marLeft w:val="0"/>
      <w:marRight w:val="0"/>
      <w:marTop w:val="0"/>
      <w:marBottom w:val="0"/>
      <w:divBdr>
        <w:top w:val="none" w:sz="0" w:space="0" w:color="auto"/>
        <w:left w:val="none" w:sz="0" w:space="0" w:color="auto"/>
        <w:bottom w:val="none" w:sz="0" w:space="0" w:color="auto"/>
        <w:right w:val="none" w:sz="0" w:space="0" w:color="auto"/>
      </w:divBdr>
      <w:divsChild>
        <w:div w:id="1373264717">
          <w:marLeft w:val="0"/>
          <w:marRight w:val="0"/>
          <w:marTop w:val="0"/>
          <w:marBottom w:val="0"/>
          <w:divBdr>
            <w:top w:val="none" w:sz="0" w:space="0" w:color="auto"/>
            <w:left w:val="none" w:sz="0" w:space="0" w:color="auto"/>
            <w:bottom w:val="none" w:sz="0" w:space="0" w:color="auto"/>
            <w:right w:val="none" w:sz="0" w:space="0" w:color="auto"/>
          </w:divBdr>
          <w:divsChild>
            <w:div w:id="21190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411">
      <w:bodyDiv w:val="1"/>
      <w:marLeft w:val="0"/>
      <w:marRight w:val="0"/>
      <w:marTop w:val="0"/>
      <w:marBottom w:val="0"/>
      <w:divBdr>
        <w:top w:val="none" w:sz="0" w:space="0" w:color="auto"/>
        <w:left w:val="none" w:sz="0" w:space="0" w:color="auto"/>
        <w:bottom w:val="none" w:sz="0" w:space="0" w:color="auto"/>
        <w:right w:val="none" w:sz="0" w:space="0" w:color="auto"/>
      </w:divBdr>
      <w:divsChild>
        <w:div w:id="881600793">
          <w:marLeft w:val="0"/>
          <w:marRight w:val="0"/>
          <w:marTop w:val="0"/>
          <w:marBottom w:val="0"/>
          <w:divBdr>
            <w:top w:val="none" w:sz="0" w:space="0" w:color="auto"/>
            <w:left w:val="none" w:sz="0" w:space="0" w:color="auto"/>
            <w:bottom w:val="none" w:sz="0" w:space="0" w:color="auto"/>
            <w:right w:val="none" w:sz="0" w:space="0" w:color="auto"/>
          </w:divBdr>
          <w:divsChild>
            <w:div w:id="1122335306">
              <w:marLeft w:val="0"/>
              <w:marRight w:val="0"/>
              <w:marTop w:val="0"/>
              <w:marBottom w:val="0"/>
              <w:divBdr>
                <w:top w:val="none" w:sz="0" w:space="0" w:color="auto"/>
                <w:left w:val="none" w:sz="0" w:space="0" w:color="auto"/>
                <w:bottom w:val="none" w:sz="0" w:space="0" w:color="auto"/>
                <w:right w:val="none" w:sz="0" w:space="0" w:color="auto"/>
              </w:divBdr>
            </w:div>
            <w:div w:id="421218656">
              <w:marLeft w:val="0"/>
              <w:marRight w:val="0"/>
              <w:marTop w:val="0"/>
              <w:marBottom w:val="0"/>
              <w:divBdr>
                <w:top w:val="none" w:sz="0" w:space="0" w:color="auto"/>
                <w:left w:val="none" w:sz="0" w:space="0" w:color="auto"/>
                <w:bottom w:val="none" w:sz="0" w:space="0" w:color="auto"/>
                <w:right w:val="none" w:sz="0" w:space="0" w:color="auto"/>
              </w:divBdr>
            </w:div>
            <w:div w:id="200822324">
              <w:marLeft w:val="0"/>
              <w:marRight w:val="0"/>
              <w:marTop w:val="0"/>
              <w:marBottom w:val="0"/>
              <w:divBdr>
                <w:top w:val="none" w:sz="0" w:space="0" w:color="auto"/>
                <w:left w:val="none" w:sz="0" w:space="0" w:color="auto"/>
                <w:bottom w:val="none" w:sz="0" w:space="0" w:color="auto"/>
                <w:right w:val="none" w:sz="0" w:space="0" w:color="auto"/>
              </w:divBdr>
            </w:div>
            <w:div w:id="1073965720">
              <w:marLeft w:val="0"/>
              <w:marRight w:val="0"/>
              <w:marTop w:val="0"/>
              <w:marBottom w:val="0"/>
              <w:divBdr>
                <w:top w:val="none" w:sz="0" w:space="0" w:color="auto"/>
                <w:left w:val="none" w:sz="0" w:space="0" w:color="auto"/>
                <w:bottom w:val="none" w:sz="0" w:space="0" w:color="auto"/>
                <w:right w:val="none" w:sz="0" w:space="0" w:color="auto"/>
              </w:divBdr>
            </w:div>
            <w:div w:id="18241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484">
      <w:bodyDiv w:val="1"/>
      <w:marLeft w:val="0"/>
      <w:marRight w:val="0"/>
      <w:marTop w:val="0"/>
      <w:marBottom w:val="0"/>
      <w:divBdr>
        <w:top w:val="none" w:sz="0" w:space="0" w:color="auto"/>
        <w:left w:val="none" w:sz="0" w:space="0" w:color="auto"/>
        <w:bottom w:val="none" w:sz="0" w:space="0" w:color="auto"/>
        <w:right w:val="none" w:sz="0" w:space="0" w:color="auto"/>
      </w:divBdr>
      <w:divsChild>
        <w:div w:id="513761312">
          <w:marLeft w:val="0"/>
          <w:marRight w:val="0"/>
          <w:marTop w:val="0"/>
          <w:marBottom w:val="0"/>
          <w:divBdr>
            <w:top w:val="none" w:sz="0" w:space="0" w:color="auto"/>
            <w:left w:val="none" w:sz="0" w:space="0" w:color="auto"/>
            <w:bottom w:val="none" w:sz="0" w:space="0" w:color="auto"/>
            <w:right w:val="none" w:sz="0" w:space="0" w:color="auto"/>
          </w:divBdr>
          <w:divsChild>
            <w:div w:id="2539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600">
      <w:bodyDiv w:val="1"/>
      <w:marLeft w:val="0"/>
      <w:marRight w:val="0"/>
      <w:marTop w:val="0"/>
      <w:marBottom w:val="0"/>
      <w:divBdr>
        <w:top w:val="none" w:sz="0" w:space="0" w:color="auto"/>
        <w:left w:val="none" w:sz="0" w:space="0" w:color="auto"/>
        <w:bottom w:val="none" w:sz="0" w:space="0" w:color="auto"/>
        <w:right w:val="none" w:sz="0" w:space="0" w:color="auto"/>
      </w:divBdr>
      <w:divsChild>
        <w:div w:id="877350473">
          <w:marLeft w:val="0"/>
          <w:marRight w:val="0"/>
          <w:marTop w:val="0"/>
          <w:marBottom w:val="0"/>
          <w:divBdr>
            <w:top w:val="none" w:sz="0" w:space="0" w:color="auto"/>
            <w:left w:val="none" w:sz="0" w:space="0" w:color="auto"/>
            <w:bottom w:val="none" w:sz="0" w:space="0" w:color="auto"/>
            <w:right w:val="none" w:sz="0" w:space="0" w:color="auto"/>
          </w:divBdr>
          <w:divsChild>
            <w:div w:id="1994022030">
              <w:marLeft w:val="0"/>
              <w:marRight w:val="0"/>
              <w:marTop w:val="0"/>
              <w:marBottom w:val="0"/>
              <w:divBdr>
                <w:top w:val="none" w:sz="0" w:space="0" w:color="auto"/>
                <w:left w:val="none" w:sz="0" w:space="0" w:color="auto"/>
                <w:bottom w:val="none" w:sz="0" w:space="0" w:color="auto"/>
                <w:right w:val="none" w:sz="0" w:space="0" w:color="auto"/>
              </w:divBdr>
            </w:div>
            <w:div w:id="1455176471">
              <w:marLeft w:val="0"/>
              <w:marRight w:val="0"/>
              <w:marTop w:val="0"/>
              <w:marBottom w:val="0"/>
              <w:divBdr>
                <w:top w:val="none" w:sz="0" w:space="0" w:color="auto"/>
                <w:left w:val="none" w:sz="0" w:space="0" w:color="auto"/>
                <w:bottom w:val="none" w:sz="0" w:space="0" w:color="auto"/>
                <w:right w:val="none" w:sz="0" w:space="0" w:color="auto"/>
              </w:divBdr>
            </w:div>
            <w:div w:id="1898391194">
              <w:marLeft w:val="0"/>
              <w:marRight w:val="0"/>
              <w:marTop w:val="0"/>
              <w:marBottom w:val="0"/>
              <w:divBdr>
                <w:top w:val="none" w:sz="0" w:space="0" w:color="auto"/>
                <w:left w:val="none" w:sz="0" w:space="0" w:color="auto"/>
                <w:bottom w:val="none" w:sz="0" w:space="0" w:color="auto"/>
                <w:right w:val="none" w:sz="0" w:space="0" w:color="auto"/>
              </w:divBdr>
            </w:div>
            <w:div w:id="19223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7935">
      <w:bodyDiv w:val="1"/>
      <w:marLeft w:val="0"/>
      <w:marRight w:val="0"/>
      <w:marTop w:val="0"/>
      <w:marBottom w:val="0"/>
      <w:divBdr>
        <w:top w:val="none" w:sz="0" w:space="0" w:color="auto"/>
        <w:left w:val="none" w:sz="0" w:space="0" w:color="auto"/>
        <w:bottom w:val="none" w:sz="0" w:space="0" w:color="auto"/>
        <w:right w:val="none" w:sz="0" w:space="0" w:color="auto"/>
      </w:divBdr>
      <w:divsChild>
        <w:div w:id="1545632436">
          <w:marLeft w:val="0"/>
          <w:marRight w:val="0"/>
          <w:marTop w:val="0"/>
          <w:marBottom w:val="0"/>
          <w:divBdr>
            <w:top w:val="none" w:sz="0" w:space="0" w:color="auto"/>
            <w:left w:val="none" w:sz="0" w:space="0" w:color="auto"/>
            <w:bottom w:val="none" w:sz="0" w:space="0" w:color="auto"/>
            <w:right w:val="none" w:sz="0" w:space="0" w:color="auto"/>
          </w:divBdr>
          <w:divsChild>
            <w:div w:id="19543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605">
      <w:bodyDiv w:val="1"/>
      <w:marLeft w:val="0"/>
      <w:marRight w:val="0"/>
      <w:marTop w:val="0"/>
      <w:marBottom w:val="0"/>
      <w:divBdr>
        <w:top w:val="none" w:sz="0" w:space="0" w:color="auto"/>
        <w:left w:val="none" w:sz="0" w:space="0" w:color="auto"/>
        <w:bottom w:val="none" w:sz="0" w:space="0" w:color="auto"/>
        <w:right w:val="none" w:sz="0" w:space="0" w:color="auto"/>
      </w:divBdr>
      <w:divsChild>
        <w:div w:id="860630866">
          <w:marLeft w:val="0"/>
          <w:marRight w:val="0"/>
          <w:marTop w:val="0"/>
          <w:marBottom w:val="0"/>
          <w:divBdr>
            <w:top w:val="none" w:sz="0" w:space="0" w:color="auto"/>
            <w:left w:val="none" w:sz="0" w:space="0" w:color="auto"/>
            <w:bottom w:val="none" w:sz="0" w:space="0" w:color="auto"/>
            <w:right w:val="none" w:sz="0" w:space="0" w:color="auto"/>
          </w:divBdr>
          <w:divsChild>
            <w:div w:id="17719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698">
      <w:bodyDiv w:val="1"/>
      <w:marLeft w:val="0"/>
      <w:marRight w:val="0"/>
      <w:marTop w:val="0"/>
      <w:marBottom w:val="0"/>
      <w:divBdr>
        <w:top w:val="none" w:sz="0" w:space="0" w:color="auto"/>
        <w:left w:val="none" w:sz="0" w:space="0" w:color="auto"/>
        <w:bottom w:val="none" w:sz="0" w:space="0" w:color="auto"/>
        <w:right w:val="none" w:sz="0" w:space="0" w:color="auto"/>
      </w:divBdr>
      <w:divsChild>
        <w:div w:id="451706408">
          <w:marLeft w:val="0"/>
          <w:marRight w:val="0"/>
          <w:marTop w:val="0"/>
          <w:marBottom w:val="0"/>
          <w:divBdr>
            <w:top w:val="none" w:sz="0" w:space="0" w:color="auto"/>
            <w:left w:val="none" w:sz="0" w:space="0" w:color="auto"/>
            <w:bottom w:val="none" w:sz="0" w:space="0" w:color="auto"/>
            <w:right w:val="none" w:sz="0" w:space="0" w:color="auto"/>
          </w:divBdr>
          <w:divsChild>
            <w:div w:id="5697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4</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Mayowa Osimosu</cp:lastModifiedBy>
  <cp:revision>164</cp:revision>
  <dcterms:created xsi:type="dcterms:W3CDTF">2013-12-23T23:15:00Z</dcterms:created>
  <dcterms:modified xsi:type="dcterms:W3CDTF">2024-11-05T16:33:00Z</dcterms:modified>
  <cp:category/>
</cp:coreProperties>
</file>